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ABD" w:rsidRPr="00F91E53" w:rsidRDefault="00C55ABD" w:rsidP="00C55ABD">
      <w:pPr>
        <w:pStyle w:val="a3"/>
        <w:spacing w:line="360" w:lineRule="auto"/>
      </w:pPr>
      <w:bookmarkStart w:id="0" w:name="_Hlk484006430"/>
      <w:bookmarkEnd w:id="0"/>
      <w:r>
        <w:rPr>
          <w:rFonts w:hint="eastAsia"/>
        </w:rPr>
        <w:t>爱旅行项目</w:t>
      </w:r>
      <w:r w:rsidR="00454CCB">
        <w:rPr>
          <w:rFonts w:hint="eastAsia"/>
        </w:rPr>
        <w:t>i</w:t>
      </w:r>
      <w:r w:rsidR="00D33383">
        <w:t>T</w:t>
      </w:r>
      <w:r w:rsidR="00454CCB">
        <w:rPr>
          <w:rFonts w:hint="eastAsia"/>
        </w:rPr>
        <w:t>rip</w:t>
      </w:r>
      <w:r>
        <w:rPr>
          <w:rFonts w:hint="eastAsia"/>
        </w:rPr>
        <w:t>—</w:t>
      </w:r>
      <w:r w:rsidR="00D911CA">
        <w:rPr>
          <w:rFonts w:hint="eastAsia"/>
        </w:rPr>
        <w:t>开发</w:t>
      </w:r>
      <w:r w:rsidR="00D911CA">
        <w:t>规范</w:t>
      </w:r>
    </w:p>
    <w:p w:rsidR="00FE41E8" w:rsidRPr="00FE41E8" w:rsidRDefault="00C55ABD" w:rsidP="00C55ABD">
      <w:pPr>
        <w:spacing w:line="360" w:lineRule="auto"/>
        <w:ind w:firstLine="420"/>
        <w:jc w:val="left"/>
      </w:pPr>
      <w:r w:rsidRPr="002B6C00">
        <w:rPr>
          <w:rFonts w:hint="eastAsia"/>
        </w:rPr>
        <w:t>爱旅行项目</w:t>
      </w:r>
      <w:r w:rsidR="00A838E6">
        <w:rPr>
          <w:rFonts w:hint="eastAsia"/>
        </w:rPr>
        <w:t>架构从两个方向进行设计：前端架构和后端架构，将前端和后端完全分离</w:t>
      </w:r>
      <w:r w:rsidR="00381FCA">
        <w:rPr>
          <w:rFonts w:hint="eastAsia"/>
        </w:rPr>
        <w:t>。整个</w:t>
      </w:r>
      <w:r w:rsidR="00BD1B9C">
        <w:rPr>
          <w:rFonts w:hint="eastAsia"/>
        </w:rPr>
        <w:t>项目</w:t>
      </w:r>
      <w:r w:rsidR="00381FCA">
        <w:rPr>
          <w:rFonts w:hint="eastAsia"/>
        </w:rPr>
        <w:t>开发</w:t>
      </w:r>
      <w:r w:rsidR="00381FCA">
        <w:t>过程</w:t>
      </w:r>
      <w:r w:rsidR="009E0FA8">
        <w:rPr>
          <w:rFonts w:hint="eastAsia"/>
        </w:rPr>
        <w:t>由</w:t>
      </w:r>
      <w:r w:rsidR="009E0FA8">
        <w:t>项目组</w:t>
      </w:r>
      <w:r w:rsidR="00C17F44">
        <w:rPr>
          <w:rFonts w:hint="eastAsia"/>
        </w:rPr>
        <w:t>的</w:t>
      </w:r>
      <w:r w:rsidR="009E0FA8">
        <w:t>前端团队与后端团队共同</w:t>
      </w:r>
      <w:r w:rsidR="00C17F44">
        <w:rPr>
          <w:rFonts w:hint="eastAsia"/>
        </w:rPr>
        <w:t>协作</w:t>
      </w:r>
      <w:r w:rsidR="00F806E1">
        <w:t>完成</w:t>
      </w:r>
      <w:r w:rsidR="00F806E1">
        <w:rPr>
          <w:rFonts w:hint="eastAsia"/>
        </w:rPr>
        <w:t>，</w:t>
      </w:r>
      <w:r w:rsidR="00523C0E">
        <w:rPr>
          <w:rFonts w:hint="eastAsia"/>
        </w:rPr>
        <w:t>需要</w:t>
      </w:r>
      <w:r w:rsidR="00F806E1">
        <w:rPr>
          <w:rFonts w:hint="eastAsia"/>
        </w:rPr>
        <w:t>遵循</w:t>
      </w:r>
      <w:r w:rsidR="00F806E1">
        <w:t>开发规范如下：</w:t>
      </w:r>
    </w:p>
    <w:p w:rsidR="00C55ABD" w:rsidRPr="006A1AF3" w:rsidRDefault="00C55ABD" w:rsidP="00C55ABD">
      <w:pPr>
        <w:pStyle w:val="2"/>
      </w:pPr>
      <w:r>
        <w:rPr>
          <w:rFonts w:hint="eastAsia"/>
        </w:rPr>
        <w:t>1.1</w:t>
      </w:r>
      <w:r w:rsidR="00AA1342">
        <w:t xml:space="preserve"> </w:t>
      </w:r>
      <w:r w:rsidR="001E01EC">
        <w:rPr>
          <w:rFonts w:hint="eastAsia"/>
        </w:rPr>
        <w:t>后端</w:t>
      </w:r>
      <w:r w:rsidR="00F02CD4">
        <w:rPr>
          <w:rFonts w:hint="eastAsia"/>
        </w:rPr>
        <w:t>-</w:t>
      </w:r>
      <w:r w:rsidR="00F02CD4" w:rsidRPr="00F02CD4">
        <w:rPr>
          <w:rFonts w:hint="eastAsia"/>
        </w:rPr>
        <w:t xml:space="preserve"> </w:t>
      </w:r>
      <w:r w:rsidR="00F02CD4">
        <w:rPr>
          <w:rFonts w:hint="eastAsia"/>
        </w:rPr>
        <w:t>i</w:t>
      </w:r>
      <w:r w:rsidR="00F02CD4">
        <w:t>T</w:t>
      </w:r>
      <w:r w:rsidR="00F02CD4">
        <w:rPr>
          <w:rFonts w:hint="eastAsia"/>
        </w:rPr>
        <w:t>rip</w:t>
      </w:r>
      <w:r w:rsidR="00F02CD4">
        <w:t>Backend</w:t>
      </w:r>
      <w:r w:rsidR="00DF2ABC">
        <w:rPr>
          <w:rFonts w:hint="eastAsia"/>
        </w:rPr>
        <w:t>开发</w:t>
      </w:r>
      <w:r w:rsidR="00DF2ABC">
        <w:t>规范</w:t>
      </w:r>
    </w:p>
    <w:p w:rsidR="00E9657E" w:rsidRDefault="00794C46" w:rsidP="00E9657E">
      <w:pPr>
        <w:pStyle w:val="3"/>
        <w:ind w:leftChars="0" w:left="210" w:right="210"/>
      </w:pPr>
      <w:r>
        <w:t>1.1.1</w:t>
      </w:r>
      <w:r w:rsidR="00E9657E">
        <w:t xml:space="preserve"> </w:t>
      </w:r>
      <w:r w:rsidR="0075063E">
        <w:rPr>
          <w:rFonts w:hint="eastAsia"/>
        </w:rPr>
        <w:t>命名</w:t>
      </w:r>
      <w:r w:rsidR="0075063E">
        <w:t>规范</w:t>
      </w:r>
    </w:p>
    <w:p w:rsidR="00296B26" w:rsidRPr="002B5C0B" w:rsidRDefault="00296B26" w:rsidP="002B5C0B">
      <w:pPr>
        <w:spacing w:line="360" w:lineRule="auto"/>
        <w:ind w:firstLine="420"/>
        <w:jc w:val="left"/>
      </w:pPr>
      <w:r w:rsidRPr="002B5C0B">
        <w:rPr>
          <w:rFonts w:hint="eastAsia"/>
        </w:rPr>
        <w:t>【强制】类名</w:t>
      </w:r>
      <w:r w:rsidRPr="002B5C0B">
        <w:t>、</w:t>
      </w:r>
      <w:r w:rsidRPr="002B5C0B">
        <w:rPr>
          <w:rFonts w:hint="eastAsia"/>
        </w:rPr>
        <w:t>方法名、参数名、成员变量、局部变量</w:t>
      </w:r>
      <w:r w:rsidR="001F0F3A">
        <w:rPr>
          <w:rFonts w:hint="eastAsia"/>
        </w:rPr>
        <w:t>、数据库表</w:t>
      </w:r>
      <w:r w:rsidR="001F0F3A">
        <w:t>的字段名</w:t>
      </w:r>
      <w:r w:rsidRPr="002B5C0B">
        <w:rPr>
          <w:rFonts w:hint="eastAsia"/>
        </w:rPr>
        <w:t>都统一使用</w:t>
      </w:r>
      <w:r w:rsidRPr="002B5C0B">
        <w:rPr>
          <w:rFonts w:hint="eastAsia"/>
        </w:rPr>
        <w:t xml:space="preserve"> lowerCamelCase </w:t>
      </w:r>
      <w:r w:rsidRPr="002B5C0B">
        <w:rPr>
          <w:rFonts w:hint="eastAsia"/>
        </w:rPr>
        <w:t>风格，必须遵从驼峰形式。</w:t>
      </w:r>
    </w:p>
    <w:p w:rsidR="00296B26" w:rsidRDefault="00296B26" w:rsidP="00072064">
      <w:pPr>
        <w:spacing w:line="360" w:lineRule="auto"/>
        <w:ind w:firstLine="420"/>
        <w:jc w:val="left"/>
      </w:pPr>
      <w:r w:rsidRPr="002B5C0B">
        <w:rPr>
          <w:rFonts w:hint="eastAsia"/>
        </w:rPr>
        <w:t>正例：</w:t>
      </w:r>
      <w:r w:rsidRPr="002B5C0B">
        <w:rPr>
          <w:rFonts w:hint="eastAsia"/>
        </w:rPr>
        <w:t xml:space="preserve"> localValue / getHttpMessage() / inputUserId</w:t>
      </w:r>
    </w:p>
    <w:p w:rsidR="00720A95" w:rsidRPr="00296B26" w:rsidRDefault="008A7C3F" w:rsidP="00072064">
      <w:pPr>
        <w:spacing w:line="360" w:lineRule="auto"/>
        <w:ind w:firstLine="420"/>
        <w:jc w:val="left"/>
      </w:pPr>
      <w:r>
        <w:rPr>
          <w:rFonts w:hint="eastAsia"/>
        </w:rPr>
        <w:t>下面</w:t>
      </w:r>
      <w:r w:rsidR="00081B47">
        <w:rPr>
          <w:rFonts w:hint="eastAsia"/>
        </w:rPr>
        <w:t>将</w:t>
      </w:r>
      <w:r>
        <w:rPr>
          <w:rFonts w:hint="eastAsia"/>
        </w:rPr>
        <w:t>逐一</w:t>
      </w:r>
      <w:r w:rsidR="00780150">
        <w:rPr>
          <w:rFonts w:hint="eastAsia"/>
        </w:rPr>
        <w:t>详细</w:t>
      </w:r>
      <w:r w:rsidR="00780150">
        <w:t>说明</w:t>
      </w:r>
      <w:r>
        <w:t>介绍</w:t>
      </w:r>
      <w:r w:rsidR="00B52FCA">
        <w:rPr>
          <w:rFonts w:hint="eastAsia"/>
        </w:rPr>
        <w:t>。</w:t>
      </w:r>
    </w:p>
    <w:p w:rsidR="00AE2B49" w:rsidRDefault="00E851F5" w:rsidP="00EE37E3">
      <w:pPr>
        <w:pStyle w:val="4"/>
        <w:ind w:firstLine="420"/>
      </w:pPr>
      <w:r>
        <w:rPr>
          <w:rFonts w:hint="eastAsia"/>
        </w:rPr>
        <w:t>1.1.1</w:t>
      </w:r>
      <w:r>
        <w:t>.1</w:t>
      </w:r>
      <w:r w:rsidR="00842675">
        <w:t xml:space="preserve"> </w:t>
      </w:r>
      <w:r w:rsidR="00842675">
        <w:rPr>
          <w:rFonts w:hint="eastAsia"/>
        </w:rPr>
        <w:t>包名</w:t>
      </w:r>
    </w:p>
    <w:p w:rsidR="00FC5192" w:rsidRDefault="00305B8A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 w:rsidRPr="00B4598C">
        <w:rPr>
          <w:rFonts w:hint="eastAsia"/>
        </w:rPr>
        <w:t>【强制】</w:t>
      </w:r>
      <w:r w:rsidR="0084695B">
        <w:rPr>
          <w:rFonts w:hint="eastAsia"/>
        </w:rPr>
        <w:t>统一</w:t>
      </w:r>
      <w:r w:rsidR="0084695B">
        <w:t>使用</w:t>
      </w:r>
      <w:r w:rsidR="006C0EFC">
        <w:t>小写字母</w:t>
      </w:r>
    </w:p>
    <w:p w:rsidR="006061BF" w:rsidRDefault="00A61ECF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以</w:t>
      </w:r>
      <w:r>
        <w:t>cn.itrip</w:t>
      </w:r>
      <w:r>
        <w:rPr>
          <w:rFonts w:hint="eastAsia"/>
        </w:rPr>
        <w:t>开头</w:t>
      </w:r>
      <w:r w:rsidR="008B7F8E">
        <w:rPr>
          <w:rFonts w:hint="eastAsia"/>
        </w:rPr>
        <w:t>，</w:t>
      </w:r>
      <w:r w:rsidR="00917243">
        <w:rPr>
          <w:rFonts w:hint="eastAsia"/>
        </w:rPr>
        <w:t>代码</w:t>
      </w:r>
      <w:r w:rsidR="00917243">
        <w:t>结构</w:t>
      </w:r>
      <w:r w:rsidR="00CD39CB">
        <w:rPr>
          <w:rFonts w:hint="eastAsia"/>
        </w:rPr>
        <w:t>层次</w:t>
      </w:r>
      <w:r w:rsidR="00CD39CB">
        <w:t>清晰</w:t>
      </w:r>
    </w:p>
    <w:p w:rsidR="00166557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.controller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cn.itrip.service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cn.itrip.dao</w:t>
      </w:r>
    </w:p>
    <w:p w:rsidR="00F03492" w:rsidRDefault="00F03492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 w:rsidR="00523B78">
        <w:rPr>
          <w:rFonts w:hint="eastAsia"/>
        </w:rPr>
        <w:t>.beans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5623B7">
        <w:t>.vo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.pojo</w:t>
      </w:r>
    </w:p>
    <w:p w:rsidR="00CA6F18" w:rsidRDefault="00CA6F18" w:rsidP="00E20D33">
      <w:pPr>
        <w:pStyle w:val="a5"/>
        <w:numPr>
          <w:ilvl w:val="2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.beans</w:t>
      </w:r>
      <w:r w:rsidR="001800BA">
        <w:t>.dto</w:t>
      </w:r>
    </w:p>
    <w:p w:rsidR="001E37BB" w:rsidRPr="00561543" w:rsidRDefault="001E37BB" w:rsidP="00E20D33">
      <w:pPr>
        <w:pStyle w:val="a5"/>
        <w:numPr>
          <w:ilvl w:val="1"/>
          <w:numId w:val="29"/>
        </w:numPr>
        <w:spacing w:line="360" w:lineRule="auto"/>
        <w:ind w:firstLineChars="0"/>
      </w:pPr>
      <w:r>
        <w:t>cn.itrip</w:t>
      </w:r>
      <w:r>
        <w:rPr>
          <w:rFonts w:hint="eastAsia"/>
        </w:rPr>
        <w:t>.common</w:t>
      </w:r>
    </w:p>
    <w:p w:rsidR="00FC5192" w:rsidRDefault="00082D8E" w:rsidP="00E20D33">
      <w:pPr>
        <w:pStyle w:val="a5"/>
        <w:numPr>
          <w:ilvl w:val="0"/>
          <w:numId w:val="29"/>
        </w:numPr>
        <w:spacing w:line="360" w:lineRule="auto"/>
        <w:ind w:firstLineChars="0"/>
      </w:pPr>
      <w:r>
        <w:rPr>
          <w:rFonts w:hint="eastAsia"/>
        </w:rPr>
        <w:t>配置文件</w:t>
      </w:r>
      <w:r>
        <w:t>统一放置在</w:t>
      </w:r>
      <w:r>
        <w:rPr>
          <w:rFonts w:hint="eastAsia"/>
        </w:rPr>
        <w:t>/</w:t>
      </w:r>
      <w:r>
        <w:t>resources</w:t>
      </w:r>
      <w:r w:rsidR="00A818E9">
        <w:rPr>
          <w:rFonts w:hint="eastAsia"/>
        </w:rPr>
        <w:t>目录</w:t>
      </w:r>
      <w:r w:rsidR="00A818E9">
        <w:t>下</w:t>
      </w:r>
    </w:p>
    <w:p w:rsidR="00142EE6" w:rsidRDefault="00142EE6" w:rsidP="00142EE6">
      <w:pPr>
        <w:pStyle w:val="4"/>
        <w:ind w:firstLine="420"/>
      </w:pPr>
      <w:r>
        <w:rPr>
          <w:rFonts w:hint="eastAsia"/>
        </w:rPr>
        <w:t>1.1.1</w:t>
      </w:r>
      <w:r w:rsidR="00C261AC">
        <w:t>.2</w:t>
      </w:r>
      <w:r>
        <w:t xml:space="preserve"> </w:t>
      </w:r>
      <w:r w:rsidR="00CD4C5A">
        <w:rPr>
          <w:rFonts w:hint="eastAsia"/>
        </w:rPr>
        <w:t>类</w:t>
      </w:r>
      <w:r>
        <w:rPr>
          <w:rFonts w:hint="eastAsia"/>
        </w:rPr>
        <w:t>名</w:t>
      </w:r>
    </w:p>
    <w:p w:rsidR="00142EE6" w:rsidRDefault="00F8203A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C</w:t>
      </w:r>
      <w:r>
        <w:t>ontroller</w:t>
      </w:r>
    </w:p>
    <w:p w:rsidR="00802535" w:rsidRDefault="00802535" w:rsidP="00802535">
      <w:pPr>
        <w:pStyle w:val="a5"/>
        <w:spacing w:line="360" w:lineRule="auto"/>
        <w:ind w:left="840" w:firstLineChars="0" w:firstLine="0"/>
      </w:pPr>
      <w:r>
        <w:rPr>
          <w:rFonts w:hint="eastAsia"/>
        </w:rPr>
        <w:lastRenderedPageBreak/>
        <w:t>以</w:t>
      </w:r>
      <w:r>
        <w:rPr>
          <w:rFonts w:hint="eastAsia"/>
        </w:rPr>
        <w:t>C</w:t>
      </w:r>
      <w:r>
        <w:t>ontroller</w:t>
      </w:r>
      <w:r>
        <w:t>结尾</w:t>
      </w:r>
      <w:r>
        <w:rPr>
          <w:rFonts w:hint="eastAsia"/>
        </w:rPr>
        <w:t>，</w:t>
      </w:r>
      <w:r>
        <w:t>比如：</w:t>
      </w:r>
      <w:r w:rsidR="008D4FA1">
        <w:t>Hotel</w:t>
      </w:r>
      <w:r>
        <w:t>Controller</w:t>
      </w:r>
      <w:r w:rsidR="00776756">
        <w:rPr>
          <w:rFonts w:hint="eastAsia"/>
        </w:rPr>
        <w:t>.java</w:t>
      </w:r>
    </w:p>
    <w:p w:rsidR="00142EE6" w:rsidRDefault="00523CE8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业务类</w:t>
      </w:r>
    </w:p>
    <w:p w:rsidR="00257020" w:rsidRDefault="00257020" w:rsidP="00257020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 w:rsidR="00DB74D1">
        <w:rPr>
          <w:rFonts w:hint="eastAsia"/>
        </w:rPr>
        <w:t>，</w:t>
      </w:r>
      <w:r w:rsidR="00DB74D1">
        <w:t>比如：</w:t>
      </w:r>
      <w:r w:rsidR="001658CF">
        <w:t>cn.itrip.service.itriph</w:t>
      </w:r>
      <w:r w:rsidR="000917FA" w:rsidRPr="00D91ADE">
        <w:t>otel</w:t>
      </w:r>
    </w:p>
    <w:p w:rsidR="00A81A05" w:rsidRDefault="00657067" w:rsidP="00A81A05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</w:t>
      </w:r>
    </w:p>
    <w:p w:rsidR="00597D42" w:rsidRDefault="00597D42" w:rsidP="00597D42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t>ervice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 w:rsidR="006D1B45">
        <w:rPr>
          <w:rFonts w:hint="eastAsia"/>
        </w:rPr>
        <w:t>I</w:t>
      </w:r>
      <w:r w:rsidR="006D1B45">
        <w:t>trip</w:t>
      </w:r>
      <w:r>
        <w:rPr>
          <w:rFonts w:hint="eastAsia"/>
        </w:rPr>
        <w:t>H</w:t>
      </w:r>
      <w:r>
        <w:t>otelService</w:t>
      </w:r>
      <w:r w:rsidR="00776756">
        <w:rPr>
          <w:rFonts w:hint="eastAsia"/>
        </w:rPr>
        <w:t>.java</w:t>
      </w:r>
    </w:p>
    <w:p w:rsidR="00142EE6" w:rsidRDefault="00657067" w:rsidP="00EB7AB9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接口实现类</w:t>
      </w:r>
    </w:p>
    <w:p w:rsidR="00DC3B25" w:rsidRDefault="00DC3B25" w:rsidP="00DC3B25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>
        <w:rPr>
          <w:rFonts w:hint="eastAsia"/>
        </w:rPr>
        <w:t>I</w:t>
      </w:r>
      <w:r>
        <w:t>mpl</w:t>
      </w:r>
      <w:r>
        <w:t>结尾，比如：</w:t>
      </w:r>
      <w:r w:rsidR="00800256">
        <w:rPr>
          <w:rFonts w:hint="eastAsia"/>
        </w:rPr>
        <w:t>I</w:t>
      </w:r>
      <w:r w:rsidR="00800256">
        <w:t>trip</w:t>
      </w:r>
      <w:r>
        <w:rPr>
          <w:rFonts w:hint="eastAsia"/>
        </w:rPr>
        <w:t>H</w:t>
      </w:r>
      <w:r>
        <w:t>otelServiceImpl</w:t>
      </w:r>
      <w:r w:rsidR="00D25661">
        <w:rPr>
          <w:rFonts w:hint="eastAsia"/>
        </w:rPr>
        <w:t>.java</w:t>
      </w:r>
    </w:p>
    <w:p w:rsidR="00142EE6" w:rsidRDefault="00814573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t>D</w:t>
      </w:r>
      <w:r>
        <w:rPr>
          <w:rFonts w:hint="eastAsia"/>
        </w:rPr>
        <w:t>ao</w:t>
      </w:r>
    </w:p>
    <w:p w:rsidR="002B0174" w:rsidRDefault="002B0174" w:rsidP="002B0174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t>具体业务进行分包放置</w:t>
      </w:r>
      <w:r>
        <w:rPr>
          <w:rFonts w:hint="eastAsia"/>
        </w:rPr>
        <w:t>，</w:t>
      </w:r>
      <w:r>
        <w:t>比如：</w:t>
      </w:r>
      <w:r>
        <w:t>cn.itrip.</w:t>
      </w:r>
      <w:r w:rsidR="00C37540">
        <w:t>dao</w:t>
      </w:r>
      <w:r>
        <w:t>.itriph</w:t>
      </w:r>
      <w:r w:rsidRPr="00D91ADE">
        <w:t>otel</w:t>
      </w:r>
    </w:p>
    <w:p w:rsidR="002B0174" w:rsidRDefault="007F183E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rPr>
          <w:rFonts w:hint="eastAsia"/>
        </w:rPr>
        <w:t>mapper</w:t>
      </w:r>
      <w:r w:rsidR="002B0174">
        <w:rPr>
          <w:rFonts w:hint="eastAsia"/>
        </w:rPr>
        <w:t>接口</w:t>
      </w:r>
    </w:p>
    <w:p w:rsidR="002B0174" w:rsidRDefault="002B0174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以</w:t>
      </w:r>
      <w:r w:rsidR="00B82FF8">
        <w:t>Mapper</w:t>
      </w:r>
      <w:r>
        <w:rPr>
          <w:rFonts w:hint="eastAsia"/>
        </w:rPr>
        <w:t>结尾</w:t>
      </w:r>
      <w:r>
        <w:t>，</w:t>
      </w:r>
      <w:r>
        <w:rPr>
          <w:rFonts w:hint="eastAsia"/>
        </w:rPr>
        <w:t>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</w:t>
      </w:r>
      <w:r w:rsidR="00BC055E">
        <w:t>Mapper</w:t>
      </w:r>
      <w:r w:rsidR="00D03501">
        <w:rPr>
          <w:rFonts w:hint="eastAsia"/>
        </w:rPr>
        <w:t>.java</w:t>
      </w:r>
    </w:p>
    <w:p w:rsidR="002B0174" w:rsidRDefault="00CB26E7" w:rsidP="002B0174">
      <w:pPr>
        <w:pStyle w:val="a5"/>
        <w:numPr>
          <w:ilvl w:val="1"/>
          <w:numId w:val="31"/>
        </w:numPr>
        <w:spacing w:line="360" w:lineRule="auto"/>
        <w:ind w:firstLineChars="0"/>
      </w:pPr>
      <w:r>
        <w:t>m</w:t>
      </w:r>
      <w:r w:rsidR="00283B1D">
        <w:rPr>
          <w:rFonts w:hint="eastAsia"/>
        </w:rPr>
        <w:t>apper</w:t>
      </w:r>
      <w:r w:rsidR="00283B1D">
        <w:rPr>
          <w:rFonts w:hint="eastAsia"/>
        </w:rPr>
        <w:t>文件</w:t>
      </w:r>
    </w:p>
    <w:p w:rsidR="002B0174" w:rsidRDefault="00BB19CE" w:rsidP="002B0174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接口同名</w:t>
      </w:r>
      <w:r w:rsidR="002B0174">
        <w:t>，比如：</w:t>
      </w:r>
      <w:r>
        <w:rPr>
          <w:rFonts w:hint="eastAsia"/>
        </w:rPr>
        <w:t>I</w:t>
      </w:r>
      <w:r>
        <w:t>trip</w:t>
      </w:r>
      <w:r>
        <w:rPr>
          <w:rFonts w:hint="eastAsia"/>
        </w:rPr>
        <w:t>H</w:t>
      </w:r>
      <w:r>
        <w:t>otelMapper</w:t>
      </w:r>
      <w:r>
        <w:rPr>
          <w:rFonts w:hint="eastAsia"/>
        </w:rPr>
        <w:t>.xml</w:t>
      </w:r>
    </w:p>
    <w:p w:rsidR="00FA1EAB" w:rsidRDefault="002060F6" w:rsidP="00EB7AB9">
      <w:pPr>
        <w:pStyle w:val="a5"/>
        <w:numPr>
          <w:ilvl w:val="0"/>
          <w:numId w:val="31"/>
        </w:numPr>
        <w:spacing w:line="360" w:lineRule="auto"/>
        <w:ind w:firstLineChars="0"/>
      </w:pPr>
      <w:r>
        <w:rPr>
          <w:rFonts w:hint="eastAsia"/>
        </w:rPr>
        <w:t>实体类</w:t>
      </w:r>
    </w:p>
    <w:p w:rsidR="00DA3D1F" w:rsidRDefault="00BF6F1E" w:rsidP="00DA3D1F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统一</w:t>
      </w:r>
      <w:r>
        <w:t>放置在</w:t>
      </w:r>
      <w:r w:rsidR="00DA3D1F">
        <w:t>cn.itrip.</w:t>
      </w:r>
      <w:r w:rsidR="00C620D9">
        <w:t>beans</w:t>
      </w:r>
      <w:r>
        <w:rPr>
          <w:rFonts w:hint="eastAsia"/>
        </w:rPr>
        <w:t>包</w:t>
      </w:r>
      <w:r>
        <w:t>下</w:t>
      </w:r>
      <w:r w:rsidR="00BF105B">
        <w:rPr>
          <w:rFonts w:hint="eastAsia"/>
        </w:rPr>
        <w:t>，</w:t>
      </w:r>
      <w:r w:rsidR="002B6F3F">
        <w:rPr>
          <w:rFonts w:hint="eastAsia"/>
        </w:rPr>
        <w:t>具体</w:t>
      </w:r>
      <w:r w:rsidR="00BF105B">
        <w:t>分为</w:t>
      </w:r>
      <w:r w:rsidR="008D1114">
        <w:rPr>
          <w:rFonts w:hint="eastAsia"/>
        </w:rPr>
        <w:t>：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pojo</w:t>
      </w:r>
    </w:p>
    <w:p w:rsidR="00FE6FE7" w:rsidRDefault="006D0F65" w:rsidP="00FE6FE7">
      <w:pPr>
        <w:pStyle w:val="a5"/>
        <w:spacing w:line="360" w:lineRule="auto"/>
        <w:ind w:left="1260" w:firstLineChars="0" w:firstLine="0"/>
      </w:pPr>
      <w:r>
        <w:rPr>
          <w:rFonts w:hint="eastAsia"/>
        </w:rPr>
        <w:t>与数据库</w:t>
      </w:r>
      <w:r>
        <w:t>表一一对应，</w:t>
      </w:r>
      <w:r w:rsidR="006D7AFE">
        <w:rPr>
          <w:rFonts w:hint="eastAsia"/>
        </w:rPr>
        <w:t>并</w:t>
      </w:r>
      <w:r>
        <w:t>与表名同名</w:t>
      </w:r>
      <w:r w:rsidR="00845438">
        <w:rPr>
          <w:rFonts w:hint="eastAsia"/>
        </w:rPr>
        <w:t>，</w:t>
      </w:r>
      <w:r w:rsidR="00845438">
        <w:t>比如：</w:t>
      </w:r>
      <w:r w:rsidR="00776907">
        <w:rPr>
          <w:rFonts w:hint="eastAsia"/>
        </w:rPr>
        <w:t>I</w:t>
      </w:r>
      <w:r w:rsidR="00776907">
        <w:t>tripHotel</w:t>
      </w:r>
      <w:r w:rsidR="00ED754A">
        <w:rPr>
          <w:rFonts w:hint="eastAsia"/>
        </w:rPr>
        <w:t>.java</w:t>
      </w:r>
      <w:r w:rsidR="007729B2">
        <w:rPr>
          <w:rFonts w:hint="eastAsia"/>
        </w:rPr>
        <w:t>，</w:t>
      </w:r>
      <w:r w:rsidR="00B71588">
        <w:rPr>
          <w:rFonts w:hint="eastAsia"/>
        </w:rPr>
        <w:t>属性名</w:t>
      </w:r>
      <w:r w:rsidR="00B71588">
        <w:t>与数据库字段名一一对应，均采用驼峰规则</w:t>
      </w:r>
      <w:r w:rsidR="00314DD3">
        <w:rPr>
          <w:rFonts w:hint="eastAsia"/>
        </w:rPr>
        <w:t>定义</w:t>
      </w:r>
      <w:r w:rsidR="00B71588">
        <w:t>。</w:t>
      </w:r>
    </w:p>
    <w:p w:rsidR="00FE6FE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vo</w:t>
      </w:r>
      <w:r w:rsidR="004E4738">
        <w:rPr>
          <w:rFonts w:hint="eastAsia"/>
        </w:rPr>
        <w:t>（</w:t>
      </w:r>
      <w:r w:rsidR="004E4738">
        <w:rPr>
          <w:rFonts w:hint="eastAsia"/>
        </w:rPr>
        <w:t>view</w:t>
      </w:r>
      <w:r w:rsidR="004E4738">
        <w:t xml:space="preserve"> object</w:t>
      </w:r>
      <w:r w:rsidR="004E4738">
        <w:rPr>
          <w:rFonts w:hint="eastAsia"/>
        </w:rPr>
        <w:t>）</w:t>
      </w:r>
    </w:p>
    <w:p w:rsidR="009833CB" w:rsidRPr="009833CB" w:rsidRDefault="005A7B82" w:rsidP="00577C92">
      <w:pPr>
        <w:pStyle w:val="a5"/>
        <w:tabs>
          <w:tab w:val="left" w:pos="6592"/>
        </w:tabs>
        <w:spacing w:line="360" w:lineRule="auto"/>
        <w:ind w:left="1260" w:firstLineChars="0" w:firstLine="0"/>
      </w:pPr>
      <w:r w:rsidRPr="00BE2510">
        <w:t>根据业务</w:t>
      </w:r>
      <w:r w:rsidRPr="00BE2510">
        <w:rPr>
          <w:rFonts w:hint="eastAsia"/>
        </w:rPr>
        <w:t>功能</w:t>
      </w:r>
      <w:r w:rsidRPr="00BE2510">
        <w:t>创建各自</w:t>
      </w:r>
      <w:r w:rsidRPr="00BE2510">
        <w:rPr>
          <w:rFonts w:hint="eastAsia"/>
        </w:rPr>
        <w:t>VO</w:t>
      </w:r>
      <w:r w:rsidRPr="00BE2510">
        <w:rPr>
          <w:rFonts w:hint="eastAsia"/>
        </w:rPr>
        <w:t>，</w:t>
      </w:r>
      <w:r w:rsidRPr="00BE2510">
        <w:t>并</w:t>
      </w:r>
      <w:r w:rsidRPr="00BE2510">
        <w:rPr>
          <w:rFonts w:hint="eastAsia"/>
        </w:rPr>
        <w:t>根据</w:t>
      </w:r>
      <w:r w:rsidRPr="00BE2510">
        <w:t>业务分包放置</w:t>
      </w:r>
      <w:r w:rsidR="00CB0A03">
        <w:rPr>
          <w:rFonts w:hint="eastAsia"/>
        </w:rPr>
        <w:t>，</w:t>
      </w:r>
      <w:r w:rsidR="00CB0A03">
        <w:t>命名规则：业务</w:t>
      </w:r>
      <w:r w:rsidR="00CB0A03">
        <w:rPr>
          <w:rFonts w:hint="eastAsia"/>
        </w:rPr>
        <w:t>功能</w:t>
      </w:r>
      <w:r w:rsidR="00CB0A03">
        <w:t>名</w:t>
      </w:r>
      <w:r w:rsidR="00CB0A03">
        <w:rPr>
          <w:rFonts w:hint="eastAsia"/>
        </w:rPr>
        <w:t>+VO</w:t>
      </w:r>
      <w:r w:rsidR="00CB0A03">
        <w:t>.java</w:t>
      </w:r>
      <w:r w:rsidR="006C00A8">
        <w:rPr>
          <w:rFonts w:hint="eastAsia"/>
        </w:rPr>
        <w:t>，</w:t>
      </w:r>
      <w:r w:rsidR="00197F4D">
        <w:rPr>
          <w:rFonts w:hint="eastAsia"/>
        </w:rPr>
        <w:t>（注</w:t>
      </w:r>
      <w:r w:rsidR="00197F4D">
        <w:t>：</w:t>
      </w:r>
      <w:r w:rsidR="00197F4D">
        <w:rPr>
          <w:rFonts w:hint="eastAsia"/>
        </w:rPr>
        <w:t>类名</w:t>
      </w:r>
      <w:r w:rsidR="00197F4D">
        <w:t>中的</w:t>
      </w:r>
      <w:r w:rsidR="00197F4D">
        <w:rPr>
          <w:rFonts w:hint="eastAsia"/>
        </w:rPr>
        <w:t>VO</w:t>
      </w:r>
      <w:r w:rsidR="00197F4D">
        <w:rPr>
          <w:rFonts w:hint="eastAsia"/>
        </w:rPr>
        <w:t>须</w:t>
      </w:r>
      <w:r w:rsidR="00197F4D">
        <w:t>大写</w:t>
      </w:r>
      <w:r w:rsidR="00197F4D">
        <w:rPr>
          <w:rFonts w:hint="eastAsia"/>
        </w:rPr>
        <w:t>）</w:t>
      </w:r>
      <w:r w:rsidR="006C7F4C">
        <w:rPr>
          <w:rFonts w:hint="eastAsia"/>
        </w:rPr>
        <w:t>。</w:t>
      </w:r>
    </w:p>
    <w:p w:rsidR="00A04697" w:rsidRDefault="00A04697" w:rsidP="00FE6FE7">
      <w:pPr>
        <w:pStyle w:val="a5"/>
        <w:numPr>
          <w:ilvl w:val="1"/>
          <w:numId w:val="31"/>
        </w:numPr>
        <w:spacing w:line="360" w:lineRule="auto"/>
        <w:ind w:firstLineChars="0"/>
      </w:pPr>
      <w:r>
        <w:t>dto</w:t>
      </w:r>
    </w:p>
    <w:p w:rsidR="00142EE6" w:rsidRDefault="005B263E" w:rsidP="00E36598">
      <w:pPr>
        <w:pStyle w:val="a5"/>
        <w:spacing w:line="360" w:lineRule="auto"/>
        <w:ind w:left="1260" w:firstLineChars="0" w:firstLine="0"/>
        <w:rPr>
          <w:rFonts w:hint="eastAsia"/>
        </w:rPr>
      </w:pPr>
      <w:r>
        <w:rPr>
          <w:rFonts w:hint="eastAsia"/>
        </w:rPr>
        <w:t>数据</w:t>
      </w:r>
      <w:r>
        <w:t>传输对象</w:t>
      </w:r>
      <w:r>
        <w:rPr>
          <w:rFonts w:hint="eastAsia"/>
        </w:rPr>
        <w:t>，包括</w:t>
      </w:r>
      <w:r>
        <w:t>输出</w:t>
      </w:r>
      <w:r>
        <w:rPr>
          <w:rFonts w:hint="eastAsia"/>
        </w:rPr>
        <w:t>给</w:t>
      </w:r>
      <w:r>
        <w:t>前端</w:t>
      </w:r>
      <w:r w:rsidR="008D3B53">
        <w:rPr>
          <w:rFonts w:hint="eastAsia"/>
        </w:rPr>
        <w:t>的</w:t>
      </w:r>
      <w:r>
        <w:rPr>
          <w:rFonts w:hint="eastAsia"/>
        </w:rPr>
        <w:t>D</w:t>
      </w:r>
      <w:r>
        <w:t>to</w:t>
      </w:r>
      <w:r>
        <w:t>以及</w:t>
      </w:r>
      <w:r>
        <w:rPr>
          <w:rFonts w:hint="eastAsia"/>
        </w:rPr>
        <w:t>接收</w:t>
      </w:r>
      <w:r>
        <w:t>前端</w:t>
      </w:r>
      <w:r>
        <w:rPr>
          <w:rFonts w:hint="eastAsia"/>
        </w:rPr>
        <w:t>传入的</w:t>
      </w:r>
      <w:r>
        <w:rPr>
          <w:rFonts w:hint="eastAsia"/>
        </w:rPr>
        <w:t>I</w:t>
      </w:r>
      <w:r>
        <w:t>nputDto</w:t>
      </w:r>
      <w:r w:rsidR="006C7F4C">
        <w:rPr>
          <w:rFonts w:hint="eastAsia"/>
        </w:rPr>
        <w:t>。</w:t>
      </w:r>
    </w:p>
    <w:p w:rsidR="00510026" w:rsidRDefault="00510026" w:rsidP="00510026">
      <w:pPr>
        <w:pStyle w:val="4"/>
        <w:ind w:firstLine="420"/>
      </w:pPr>
      <w:r>
        <w:rPr>
          <w:rFonts w:hint="eastAsia"/>
        </w:rPr>
        <w:t>1.1.1</w:t>
      </w:r>
      <w:r w:rsidR="009D7308">
        <w:t>.3</w:t>
      </w:r>
      <w:r>
        <w:t xml:space="preserve"> </w:t>
      </w:r>
      <w:r w:rsidR="00B77479">
        <w:rPr>
          <w:rFonts w:hint="eastAsia"/>
        </w:rPr>
        <w:t>变量</w:t>
      </w:r>
      <w:r w:rsidR="00B77479">
        <w:rPr>
          <w:rFonts w:hint="eastAsia"/>
        </w:rPr>
        <w:t>/</w:t>
      </w:r>
      <w:r w:rsidR="00B77479">
        <w:rPr>
          <w:rFonts w:hint="eastAsia"/>
        </w:rPr>
        <w:t>属性命名</w:t>
      </w:r>
    </w:p>
    <w:p w:rsidR="00510026" w:rsidRDefault="003A6CC1" w:rsidP="00B4598C">
      <w:pPr>
        <w:spacing w:line="360" w:lineRule="auto"/>
        <w:ind w:firstLine="420"/>
        <w:rPr>
          <w:rFonts w:ascii="宋体" w:eastAsia="宋体" w:hAnsi="宋体" w:cs="宋体"/>
          <w:szCs w:val="21"/>
        </w:rPr>
      </w:pPr>
      <w:r w:rsidRPr="002B5C0B">
        <w:rPr>
          <w:rFonts w:hint="eastAsia"/>
        </w:rPr>
        <w:t>必须</w:t>
      </w:r>
      <w:r w:rsidR="00372F27">
        <w:rPr>
          <w:rFonts w:hint="eastAsia"/>
        </w:rPr>
        <w:t>统一</w:t>
      </w:r>
      <w:r w:rsidRPr="002B5C0B">
        <w:rPr>
          <w:rFonts w:hint="eastAsia"/>
        </w:rPr>
        <w:t>遵从驼峰形式</w:t>
      </w:r>
      <w:r w:rsidR="00605CF4">
        <w:rPr>
          <w:rFonts w:hint="eastAsia"/>
        </w:rPr>
        <w:t>。</w:t>
      </w:r>
      <w:r w:rsidR="00384727">
        <w:t>前后端</w:t>
      </w:r>
      <w:r w:rsidR="00605CF4">
        <w:rPr>
          <w:rFonts w:hint="eastAsia"/>
        </w:rPr>
        <w:t>变量名、以及</w:t>
      </w:r>
      <w:r w:rsidR="00605CF4">
        <w:t>数据库</w:t>
      </w:r>
      <w:r w:rsidR="00605CF4">
        <w:rPr>
          <w:rFonts w:hint="eastAsia"/>
        </w:rPr>
        <w:t>字段</w:t>
      </w:r>
      <w:r w:rsidR="00605CF4">
        <w:t>名</w:t>
      </w:r>
      <w:r w:rsidR="00650645">
        <w:rPr>
          <w:rFonts w:hint="eastAsia"/>
        </w:rPr>
        <w:t>都</w:t>
      </w:r>
      <w:r w:rsidR="00814067">
        <w:t>使用同一套命名规则，</w:t>
      </w:r>
      <w:r w:rsidR="00F109E2">
        <w:rPr>
          <w:rFonts w:hint="eastAsia"/>
        </w:rPr>
        <w:t>可</w:t>
      </w:r>
      <w:r w:rsidR="00F109E2">
        <w:t>有效</w:t>
      </w:r>
      <w:r w:rsidR="00814067">
        <w:t>减少出错率</w:t>
      </w:r>
      <w:r w:rsidR="00413613">
        <w:rPr>
          <w:rFonts w:hint="eastAsia"/>
        </w:rPr>
        <w:t>，</w:t>
      </w:r>
      <w:r w:rsidR="009B55BA">
        <w:rPr>
          <w:rFonts w:hint="eastAsia"/>
        </w:rPr>
        <w:t>提高</w:t>
      </w:r>
      <w:r w:rsidR="00413613">
        <w:t>工作效率</w:t>
      </w:r>
      <w:r w:rsidR="009B55BA">
        <w:rPr>
          <w:rFonts w:hint="eastAsia"/>
        </w:rPr>
        <w:t>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【强制】常量命名全部大写，单词间用下划线隔开，力求语义表达完整清楚，不要嫌名字长。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lastRenderedPageBreak/>
        <w:t>正例：</w:t>
      </w:r>
      <w:r w:rsidRPr="00B4598C">
        <w:rPr>
          <w:rFonts w:hint="eastAsia"/>
        </w:rPr>
        <w:t xml:space="preserve"> MAX_STOCK_COUNT</w:t>
      </w:r>
    </w:p>
    <w:p w:rsidR="00AF66C2" w:rsidRPr="00B4598C" w:rsidRDefault="00AF66C2" w:rsidP="00B4598C">
      <w:pPr>
        <w:spacing w:line="360" w:lineRule="auto"/>
        <w:ind w:firstLine="420"/>
      </w:pPr>
      <w:r w:rsidRPr="00B4598C">
        <w:rPr>
          <w:rFonts w:hint="eastAsia"/>
        </w:rPr>
        <w:t>反例：</w:t>
      </w:r>
      <w:r w:rsidRPr="00B4598C">
        <w:rPr>
          <w:rFonts w:hint="eastAsia"/>
        </w:rPr>
        <w:t xml:space="preserve"> MAX_COUNT</w:t>
      </w:r>
    </w:p>
    <w:p w:rsidR="00A459CA" w:rsidRDefault="00453074" w:rsidP="00422E44">
      <w:pPr>
        <w:pStyle w:val="4"/>
        <w:ind w:firstLine="420"/>
      </w:pPr>
      <w:r>
        <w:rPr>
          <w:rFonts w:hint="eastAsia"/>
        </w:rPr>
        <w:t>1.1.1</w:t>
      </w:r>
      <w:r w:rsidR="0007131A">
        <w:t>.4</w:t>
      </w:r>
      <w:r>
        <w:t xml:space="preserve"> </w:t>
      </w:r>
      <w:r w:rsidR="0007131A">
        <w:rPr>
          <w:rFonts w:hint="eastAsia"/>
        </w:rPr>
        <w:t>方法</w:t>
      </w:r>
      <w:r>
        <w:rPr>
          <w:rFonts w:hint="eastAsia"/>
        </w:rPr>
        <w:t>命名</w:t>
      </w:r>
    </w:p>
    <w:p w:rsidR="003C6268" w:rsidRPr="0072448F" w:rsidRDefault="003C6268" w:rsidP="0072448F">
      <w:pPr>
        <w:spacing w:line="360" w:lineRule="auto"/>
        <w:ind w:firstLine="420"/>
      </w:pPr>
      <w:r w:rsidRPr="0072448F">
        <w:rPr>
          <w:rFonts w:hint="eastAsia"/>
        </w:rPr>
        <w:t>【参考】</w:t>
      </w:r>
      <w:r w:rsidR="00A87175">
        <w:t>s</w:t>
      </w:r>
      <w:r w:rsidRPr="0072448F">
        <w:rPr>
          <w:rFonts w:hint="eastAsia"/>
        </w:rPr>
        <w:t>ervice/</w:t>
      </w:r>
      <w:r w:rsidR="00A87175">
        <w:t>dao</w:t>
      </w:r>
      <w:r w:rsidRPr="0072448F">
        <w:rPr>
          <w:rFonts w:hint="eastAsia"/>
        </w:rPr>
        <w:t xml:space="preserve"> </w:t>
      </w:r>
      <w:r w:rsidRPr="0072448F">
        <w:rPr>
          <w:rFonts w:hint="eastAsia"/>
        </w:rPr>
        <w:t>层方法命名规约</w:t>
      </w:r>
      <w:r w:rsidR="00345757">
        <w:rPr>
          <w:rFonts w:hint="eastAsia"/>
        </w:rPr>
        <w:t>：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获取单个对象的方法用</w:t>
      </w:r>
      <w:r w:rsidRPr="00DD2956">
        <w:rPr>
          <w:rFonts w:hint="eastAsia"/>
        </w:rPr>
        <w:t xml:space="preserve"> get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获取多个对象的方法用</w:t>
      </w:r>
      <w:r w:rsidRPr="00DD2956">
        <w:rPr>
          <w:rFonts w:hint="eastAsia"/>
        </w:rPr>
        <w:t xml:space="preserve"> list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获取统计值的方法用</w:t>
      </w:r>
      <w:r w:rsidRPr="00DD2956">
        <w:rPr>
          <w:rFonts w:hint="eastAsia"/>
        </w:rPr>
        <w:t xml:space="preserve"> count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插入的方法用</w:t>
      </w:r>
      <w:r w:rsidRPr="00DD2956">
        <w:rPr>
          <w:rFonts w:hint="eastAsia"/>
        </w:rPr>
        <w:t xml:space="preserve"> save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insert</w:t>
      </w:r>
      <w:r w:rsidR="00DA50E8">
        <w:rPr>
          <w:rFonts w:hint="eastAsia"/>
        </w:rPr>
        <w:t>或</w:t>
      </w:r>
      <w:r w:rsidR="00DA50E8">
        <w:rPr>
          <w:rFonts w:hint="eastAsia"/>
        </w:rPr>
        <w:t>add</w:t>
      </w:r>
      <w:r w:rsidR="00BB645D" w:rsidRPr="00DD2956">
        <w:rPr>
          <w:rFonts w:hint="eastAsia"/>
        </w:rPr>
        <w:t>（推荐）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删除的方法用</w:t>
      </w:r>
      <w:r w:rsidRPr="00DD2956">
        <w:rPr>
          <w:rFonts w:hint="eastAsia"/>
        </w:rPr>
        <w:t xml:space="preserve"> remove</w:t>
      </w:r>
      <w:r w:rsidRPr="00DD2956">
        <w:rPr>
          <w:rFonts w:hint="eastAsia"/>
        </w:rPr>
        <w:t>或</w:t>
      </w:r>
      <w:r w:rsidRPr="00DD2956">
        <w:rPr>
          <w:rFonts w:hint="eastAsia"/>
        </w:rPr>
        <w:t xml:space="preserve"> delete</w:t>
      </w:r>
      <w:r w:rsidR="00920112" w:rsidRPr="00DD2956">
        <w:rPr>
          <w:rFonts w:hint="eastAsia"/>
        </w:rPr>
        <w:t>（推荐）</w:t>
      </w:r>
      <w:r w:rsidRPr="00DD2956">
        <w:rPr>
          <w:rFonts w:hint="eastAsia"/>
        </w:rPr>
        <w:t xml:space="preserve"> </w:t>
      </w:r>
      <w:r w:rsidRPr="00DD2956">
        <w:rPr>
          <w:rFonts w:hint="eastAsia"/>
        </w:rPr>
        <w:t>做前缀。</w:t>
      </w:r>
    </w:p>
    <w:p w:rsidR="003C6268" w:rsidRPr="00DD2956" w:rsidRDefault="003C6268" w:rsidP="00DD2956">
      <w:pPr>
        <w:pStyle w:val="a5"/>
        <w:numPr>
          <w:ilvl w:val="0"/>
          <w:numId w:val="33"/>
        </w:numPr>
        <w:spacing w:line="360" w:lineRule="auto"/>
        <w:ind w:firstLineChars="0"/>
      </w:pPr>
      <w:r w:rsidRPr="00DD2956">
        <w:rPr>
          <w:rFonts w:hint="eastAsia"/>
        </w:rPr>
        <w:t>修改的方法用</w:t>
      </w:r>
      <w:r w:rsidRPr="00DD2956">
        <w:rPr>
          <w:rFonts w:hint="eastAsia"/>
        </w:rPr>
        <w:t xml:space="preserve"> update </w:t>
      </w:r>
      <w:r w:rsidRPr="00DD2956">
        <w:rPr>
          <w:rFonts w:hint="eastAsia"/>
        </w:rPr>
        <w:t>做前缀。</w:t>
      </w:r>
    </w:p>
    <w:p w:rsidR="00143FD3" w:rsidRDefault="00DB2CBB" w:rsidP="00143FD3">
      <w:pPr>
        <w:pStyle w:val="3"/>
        <w:ind w:leftChars="0" w:left="210" w:right="210"/>
      </w:pPr>
      <w:r>
        <w:t>1.1.3</w:t>
      </w:r>
      <w:r w:rsidR="00143FD3">
        <w:t xml:space="preserve"> </w:t>
      </w:r>
      <w:r w:rsidR="00A2596E">
        <w:rPr>
          <w:rFonts w:hint="eastAsia"/>
        </w:rPr>
        <w:t>注解</w:t>
      </w:r>
      <w:r w:rsidR="00CF5AF2">
        <w:rPr>
          <w:rFonts w:hint="eastAsia"/>
        </w:rPr>
        <w:t>的</w:t>
      </w:r>
      <w:r w:rsidR="00A2596E">
        <w:rPr>
          <w:rFonts w:hint="eastAsia"/>
        </w:rPr>
        <w:t>使用</w:t>
      </w:r>
    </w:p>
    <w:p w:rsidR="00143FD3" w:rsidRDefault="00143FD3" w:rsidP="00500039">
      <w:pPr>
        <w:spacing w:line="360" w:lineRule="auto"/>
        <w:ind w:firstLine="420"/>
        <w:jc w:val="left"/>
      </w:pPr>
      <w:r w:rsidRPr="002B5C0B">
        <w:rPr>
          <w:rFonts w:hint="eastAsia"/>
        </w:rPr>
        <w:t>【强制】</w:t>
      </w:r>
      <w:r w:rsidR="00AC2BF3">
        <w:rPr>
          <w:rFonts w:hint="eastAsia"/>
        </w:rPr>
        <w:t>该</w:t>
      </w:r>
      <w:r w:rsidR="00531F86">
        <w:rPr>
          <w:rFonts w:hint="eastAsia"/>
        </w:rPr>
        <w:t>项目的</w:t>
      </w:r>
      <w:r w:rsidR="00DE2AD8" w:rsidRPr="00DE2AD8">
        <w:t>service</w:t>
      </w:r>
      <w:r w:rsidR="00DE2AD8" w:rsidRPr="00DE2AD8">
        <w:t>层</w:t>
      </w:r>
      <w:r w:rsidR="00DE2AD8" w:rsidRPr="00DE2AD8">
        <w:rPr>
          <w:rFonts w:hint="eastAsia"/>
        </w:rPr>
        <w:t>和</w:t>
      </w:r>
      <w:r w:rsidR="00DE2AD8" w:rsidRPr="00DE2AD8">
        <w:t>controller</w:t>
      </w:r>
      <w:r w:rsidR="00DE2AD8" w:rsidRPr="00DE2AD8">
        <w:t>层</w:t>
      </w:r>
      <w:r w:rsidR="00DE2AD8" w:rsidRPr="00DE2AD8">
        <w:rPr>
          <w:rFonts w:hint="eastAsia"/>
        </w:rPr>
        <w:t>均</w:t>
      </w:r>
      <w:r w:rsidR="003B1AFD">
        <w:rPr>
          <w:rFonts w:hint="eastAsia"/>
        </w:rPr>
        <w:t>统一</w:t>
      </w:r>
      <w:r w:rsidR="00DE2AD8" w:rsidRPr="00DE2AD8">
        <w:rPr>
          <w:rFonts w:hint="eastAsia"/>
        </w:rPr>
        <w:t>使用</w:t>
      </w:r>
      <w:r w:rsidR="00DE2AD8" w:rsidRPr="00DE2AD8">
        <w:rPr>
          <w:rFonts w:hint="eastAsia"/>
        </w:rPr>
        <w:t>@Resource</w:t>
      </w:r>
      <w:r w:rsidR="008F6AE2">
        <w:rPr>
          <w:rFonts w:hint="eastAsia"/>
        </w:rPr>
        <w:t>注解</w:t>
      </w:r>
      <w:r w:rsidR="008F6AE2">
        <w:t>，不</w:t>
      </w:r>
      <w:r w:rsidR="008F6AE2">
        <w:rPr>
          <w:rFonts w:hint="eastAsia"/>
        </w:rPr>
        <w:t>允许使用</w:t>
      </w:r>
      <w:r w:rsidR="008F6AE2" w:rsidRPr="00DE2AD8">
        <w:rPr>
          <w:rFonts w:hint="eastAsia"/>
        </w:rPr>
        <w:t>@Autowired</w:t>
      </w:r>
      <w:r w:rsidR="00793B1E">
        <w:rPr>
          <w:rFonts w:hint="eastAsia"/>
        </w:rPr>
        <w:t>注解</w:t>
      </w:r>
      <w:r w:rsidRPr="002B5C0B">
        <w:rPr>
          <w:rFonts w:hint="eastAsia"/>
        </w:rPr>
        <w:t>。</w:t>
      </w:r>
    </w:p>
    <w:p w:rsidR="00794C46" w:rsidRPr="001C18D0" w:rsidRDefault="00794C46" w:rsidP="00794C46">
      <w:pPr>
        <w:pStyle w:val="3"/>
        <w:ind w:leftChars="0" w:left="210" w:right="210"/>
        <w:rPr>
          <w:color w:val="FF0000"/>
        </w:rPr>
      </w:pPr>
      <w:r w:rsidRPr="001C18D0">
        <w:rPr>
          <w:rFonts w:hint="eastAsia"/>
          <w:color w:val="FF0000"/>
        </w:rPr>
        <w:t xml:space="preserve">1.1.4 </w:t>
      </w:r>
      <w:r w:rsidRPr="001C18D0">
        <w:rPr>
          <w:rFonts w:hint="eastAsia"/>
          <w:color w:val="FF0000"/>
        </w:rPr>
        <w:t>模块化开发</w:t>
      </w:r>
    </w:p>
    <w:p w:rsidR="00794C46" w:rsidRPr="00B301DF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rip</w:t>
      </w:r>
      <w:r>
        <w:t>Backend</w:t>
      </w:r>
      <w:r>
        <w:rPr>
          <w:rFonts w:hint="eastAsia"/>
        </w:rPr>
        <w:t>分为以下</w:t>
      </w:r>
      <w:r>
        <w:t>四个</w:t>
      </w:r>
      <w:r>
        <w:rPr>
          <w:rFonts w:hint="eastAsia"/>
        </w:rPr>
        <w:t>Web</w:t>
      </w:r>
      <w:r>
        <w:t>模块：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主业务模块（</w:t>
      </w: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）：</w:t>
      </w:r>
      <w:r>
        <w:t>包括酒店业务、旅</w:t>
      </w:r>
      <w:r>
        <w:rPr>
          <w:rFonts w:hint="eastAsia"/>
        </w:rPr>
        <w:t>游</w:t>
      </w:r>
      <w:r>
        <w:t>业务</w:t>
      </w:r>
      <w:r>
        <w:rPr>
          <w:rFonts w:hint="eastAsia"/>
        </w:rPr>
        <w:t>、机票</w:t>
      </w:r>
      <w:r>
        <w:t>业务、攻略业务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搜索模块（</w:t>
      </w:r>
      <w:r>
        <w:t>itripsearch</w:t>
      </w:r>
      <w:r>
        <w:rPr>
          <w:rFonts w:hint="eastAsia"/>
        </w:rPr>
        <w:t>）：爱旅行项目</w:t>
      </w:r>
      <w:r>
        <w:t>中</w:t>
      </w:r>
      <w:r>
        <w:rPr>
          <w:rFonts w:hint="eastAsia"/>
        </w:rPr>
        <w:t>所有</w:t>
      </w:r>
      <w:r>
        <w:t>搜索</w:t>
      </w:r>
      <w:r>
        <w:rPr>
          <w:rFonts w:hint="eastAsia"/>
        </w:rPr>
        <w:t>功能</w:t>
      </w:r>
      <w:r>
        <w:t>（</w:t>
      </w:r>
      <w:r>
        <w:rPr>
          <w:rFonts w:hint="eastAsia"/>
        </w:rPr>
        <w:t>solr</w:t>
      </w:r>
      <w:r>
        <w:t>）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认证</w:t>
      </w:r>
      <w:r>
        <w:t>模块</w:t>
      </w:r>
      <w:r>
        <w:rPr>
          <w:rFonts w:hint="eastAsia"/>
        </w:rPr>
        <w:t>（</w:t>
      </w:r>
      <w:r>
        <w:t>itripauth</w:t>
      </w:r>
      <w:r>
        <w:rPr>
          <w:rFonts w:hint="eastAsia"/>
        </w:rPr>
        <w:t>）：负责</w:t>
      </w:r>
      <w:r>
        <w:t>用户身份</w:t>
      </w:r>
      <w:r>
        <w:rPr>
          <w:rFonts w:hint="eastAsia"/>
        </w:rPr>
        <w:t>验证，</w:t>
      </w:r>
      <w:r>
        <w:t>生成并维护</w:t>
      </w:r>
      <w:r>
        <w:rPr>
          <w:rFonts w:hint="eastAsia"/>
        </w:rPr>
        <w:t>T</w:t>
      </w:r>
      <w:r>
        <w:t>oken</w:t>
      </w:r>
    </w:p>
    <w:p w:rsidR="00794C46" w:rsidRDefault="00794C46" w:rsidP="00794C46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支付</w:t>
      </w:r>
      <w:r>
        <w:t>模块</w:t>
      </w:r>
      <w:r>
        <w:rPr>
          <w:rFonts w:hint="eastAsia"/>
        </w:rPr>
        <w:t>（</w:t>
      </w:r>
      <w:r>
        <w:t>itrptrade</w:t>
      </w:r>
      <w:r>
        <w:rPr>
          <w:rFonts w:hint="eastAsia"/>
        </w:rPr>
        <w:t>）：包括</w:t>
      </w:r>
      <w:r>
        <w:t>支付宝支付、微信支付</w:t>
      </w:r>
    </w:p>
    <w:p w:rsidR="00794C46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对于上述</w:t>
      </w:r>
      <w:r>
        <w:t>Web</w:t>
      </w:r>
      <w:r>
        <w:t>模块，</w:t>
      </w:r>
      <w:r>
        <w:rPr>
          <w:rFonts w:hint="eastAsia"/>
        </w:rPr>
        <w:t>都</w:t>
      </w:r>
      <w:r>
        <w:t>存在一些公用的部分</w:t>
      </w:r>
      <w:r>
        <w:rPr>
          <w:rFonts w:hint="eastAsia"/>
        </w:rPr>
        <w:t>（比如</w:t>
      </w:r>
      <w:r>
        <w:t>：</w:t>
      </w:r>
      <w:r>
        <w:t>bean</w:t>
      </w:r>
      <w:r>
        <w:t>、</w:t>
      </w:r>
      <w:r>
        <w:t>dao</w:t>
      </w:r>
      <w:r>
        <w:rPr>
          <w:rFonts w:hint="eastAsia"/>
        </w:rPr>
        <w:t>、</w:t>
      </w:r>
      <w:r>
        <w:t>utils</w:t>
      </w:r>
      <w:r>
        <w:rPr>
          <w:rFonts w:hint="eastAsia"/>
        </w:rPr>
        <w:t>），</w:t>
      </w:r>
      <w:r>
        <w:t>为提高代码复用性及</w:t>
      </w:r>
      <w:r>
        <w:rPr>
          <w:rFonts w:hint="eastAsia"/>
        </w:rPr>
        <w:t>可维护性，</w:t>
      </w:r>
      <w:r>
        <w:t>故采用</w:t>
      </w:r>
      <w:r>
        <w:rPr>
          <w:rFonts w:hint="eastAsia"/>
        </w:rPr>
        <w:t>M</w:t>
      </w:r>
      <w:r>
        <w:t>aven</w:t>
      </w:r>
      <w:r>
        <w:t>进行多</w:t>
      </w:r>
      <w:r>
        <w:t>Module</w:t>
      </w:r>
      <w:r>
        <w:rPr>
          <w:rFonts w:hint="eastAsia"/>
        </w:rPr>
        <w:t>管理，一共</w:t>
      </w:r>
      <w:r>
        <w:t>7</w:t>
      </w:r>
      <w:r>
        <w:rPr>
          <w:rFonts w:hint="eastAsia"/>
        </w:rPr>
        <w:t>个</w:t>
      </w:r>
      <w:r>
        <w:rPr>
          <w:rFonts w:hint="eastAsia"/>
        </w:rPr>
        <w:t>M</w:t>
      </w:r>
      <w:r>
        <w:t>odule</w:t>
      </w:r>
      <w:r>
        <w:rPr>
          <w:rFonts w:hint="eastAsia"/>
        </w:rPr>
        <w:t>(</w:t>
      </w:r>
      <w:r>
        <w:t>i</w:t>
      </w:r>
      <w:r w:rsidRPr="00936433">
        <w:t>tripbiz</w:t>
      </w:r>
      <w:r>
        <w:rPr>
          <w:rFonts w:hint="eastAsia"/>
        </w:rPr>
        <w:t>、</w:t>
      </w:r>
      <w:r w:rsidRPr="00936433">
        <w:t>itripsearch</w:t>
      </w:r>
      <w:r>
        <w:rPr>
          <w:rFonts w:hint="eastAsia"/>
        </w:rPr>
        <w:t>、</w:t>
      </w:r>
      <w:r w:rsidRPr="00936433">
        <w:t>itripauth</w:t>
      </w:r>
      <w:r>
        <w:rPr>
          <w:rFonts w:hint="eastAsia"/>
        </w:rPr>
        <w:t>、</w:t>
      </w:r>
      <w:r w:rsidRPr="00936433">
        <w:t>itriptrade</w:t>
      </w:r>
      <w:r>
        <w:rPr>
          <w:rFonts w:hint="eastAsia"/>
        </w:rPr>
        <w:t>、</w:t>
      </w:r>
      <w:r w:rsidRPr="00936433">
        <w:t>itripdao</w:t>
      </w:r>
      <w:r>
        <w:rPr>
          <w:rFonts w:hint="eastAsia"/>
        </w:rPr>
        <w:t>、</w:t>
      </w:r>
      <w:r w:rsidRPr="00936433">
        <w:t>itriputils</w:t>
      </w:r>
      <w:r>
        <w:rPr>
          <w:rFonts w:hint="eastAsia"/>
        </w:rPr>
        <w:t>、</w:t>
      </w:r>
      <w:r w:rsidRPr="00936433">
        <w:t>itripbeans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M</w:t>
      </w:r>
      <w:r>
        <w:t>odule</w:t>
      </w:r>
      <w:r>
        <w:t>结构</w:t>
      </w:r>
      <w:r>
        <w:rPr>
          <w:rFonts w:hint="eastAsia"/>
        </w:rPr>
        <w:t>及</w:t>
      </w:r>
      <w:r>
        <w:t>atifactId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:rsidR="00794C46" w:rsidRDefault="00794C46" w:rsidP="00794C46">
      <w:pPr>
        <w:ind w:firstLine="420"/>
      </w:pPr>
      <w:r>
        <w:rPr>
          <w:noProof/>
        </w:rPr>
        <w:lastRenderedPageBreak/>
        <w:drawing>
          <wp:inline distT="0" distB="0" distL="0" distR="0" wp14:anchorId="294ADD6D" wp14:editId="381D658E">
            <wp:extent cx="1860550" cy="2547028"/>
            <wp:effectExtent l="0" t="0" r="635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5585" cy="25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t xml:space="preserve">       </w:t>
      </w:r>
      <w:r>
        <w:rPr>
          <w:noProof/>
        </w:rPr>
        <w:drawing>
          <wp:inline distT="0" distB="0" distL="0" distR="0" wp14:anchorId="5ACDD2F3" wp14:editId="2522905E">
            <wp:extent cx="1729890" cy="179847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Pr="008F308B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 i</w:t>
      </w:r>
      <w:r>
        <w:t>T</w:t>
      </w:r>
      <w:r>
        <w:rPr>
          <w:rFonts w:hint="eastAsia"/>
        </w:rPr>
        <w:t>rip</w:t>
      </w:r>
      <w:r>
        <w:t>Backend-</w:t>
      </w:r>
      <w:r>
        <w:rPr>
          <w:rFonts w:hint="eastAsia"/>
        </w:rPr>
        <w:t>模块结构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t xml:space="preserve"> </w:t>
      </w:r>
      <w:r w:rsidRPr="00A34B6D">
        <w:t>artifactId</w:t>
      </w:r>
    </w:p>
    <w:p w:rsidR="00794C46" w:rsidRPr="0035128A" w:rsidRDefault="00794C46" w:rsidP="00794C46">
      <w:pPr>
        <w:spacing w:line="360" w:lineRule="auto"/>
        <w:ind w:firstLine="420"/>
        <w:jc w:val="left"/>
        <w:rPr>
          <w:color w:val="FF0000"/>
        </w:rPr>
      </w:pPr>
      <w:r w:rsidRPr="0035128A">
        <w:rPr>
          <w:rFonts w:hint="eastAsia"/>
          <w:color w:val="FF0000"/>
        </w:rPr>
        <w:t>注意</w:t>
      </w:r>
      <w:r w:rsidRPr="0035128A">
        <w:rPr>
          <w:color w:val="FF0000"/>
        </w:rPr>
        <w:t>：各模块之间存在依赖，切不可存在</w:t>
      </w:r>
      <w:r w:rsidRPr="0035128A">
        <w:rPr>
          <w:rFonts w:hint="eastAsia"/>
          <w:color w:val="FF0000"/>
        </w:rPr>
        <w:t>相互</w:t>
      </w:r>
      <w:r w:rsidRPr="0035128A">
        <w:rPr>
          <w:color w:val="FF0000"/>
        </w:rPr>
        <w:t>依赖</w:t>
      </w:r>
      <w:r>
        <w:rPr>
          <w:rFonts w:hint="eastAsia"/>
          <w:color w:val="FF0000"/>
        </w:rPr>
        <w:t>。</w:t>
      </w:r>
      <w:r w:rsidRPr="005810E2">
        <w:rPr>
          <w:color w:val="000000" w:themeColor="text1"/>
        </w:rPr>
        <w:t>依赖关系如下：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itripdao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itrip-utils</w:t>
      </w:r>
    </w:p>
    <w:p w:rsidR="00794C46" w:rsidRPr="005F111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utils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itrip-beans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biz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search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itrip-utils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trade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</w:p>
    <w:p w:rsidR="00794C46" w:rsidRDefault="00794C46" w:rsidP="00794C46">
      <w:pPr>
        <w:pStyle w:val="a5"/>
        <w:numPr>
          <w:ilvl w:val="0"/>
          <w:numId w:val="25"/>
        </w:numPr>
        <w:spacing w:line="360" w:lineRule="auto"/>
        <w:ind w:firstLineChars="0"/>
      </w:pPr>
      <w:r w:rsidRPr="005F1116">
        <w:t>itrip</w:t>
      </w:r>
      <w:r>
        <w:t>auth</w:t>
      </w:r>
      <w:r w:rsidRPr="005F1116">
        <w:rPr>
          <w:rFonts w:hint="eastAsia"/>
        </w:rPr>
        <w:t>模块</w:t>
      </w:r>
      <w:r w:rsidRPr="005F1116">
        <w:t>depedency</w:t>
      </w:r>
      <w:r w:rsidRPr="005F1116">
        <w:rPr>
          <w:rFonts w:hint="eastAsia"/>
        </w:rPr>
        <w:t>：</w:t>
      </w:r>
      <w:r w:rsidRPr="005F1116">
        <w:rPr>
          <w:rFonts w:hint="eastAsia"/>
        </w:rPr>
        <w:t>itrip-</w:t>
      </w:r>
      <w:r>
        <w:t>dao</w:t>
      </w:r>
    </w:p>
    <w:p w:rsidR="00794C46" w:rsidRPr="00E10620" w:rsidRDefault="00794C46" w:rsidP="00794C46">
      <w:pPr>
        <w:spacing w:line="360" w:lineRule="auto"/>
        <w:ind w:firstLine="420"/>
        <w:jc w:val="left"/>
      </w:pPr>
      <w:r>
        <w:rPr>
          <w:rFonts w:hint="eastAsia"/>
        </w:rPr>
        <w:t>各模块具体</w:t>
      </w:r>
      <w:r>
        <w:t>说明</w:t>
      </w:r>
      <w:r>
        <w:rPr>
          <w:rFonts w:hint="eastAsia"/>
        </w:rPr>
        <w:t>如下</w:t>
      </w:r>
      <w:r>
        <w:t>：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beans</w:t>
      </w:r>
      <w:r>
        <w:rPr>
          <w:rFonts w:hint="eastAsia"/>
        </w:rPr>
        <w:t>：</w:t>
      </w:r>
      <w:r>
        <w:t>包括</w:t>
      </w:r>
      <w:r>
        <w:t>dto</w:t>
      </w:r>
      <w:r>
        <w:t>、</w:t>
      </w:r>
      <w:r>
        <w:rPr>
          <w:rFonts w:hint="eastAsia"/>
        </w:rPr>
        <w:t>pojo</w:t>
      </w:r>
      <w:r>
        <w:t>、</w:t>
      </w:r>
      <w:r>
        <w:t>vo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3A0922B1" wp14:editId="0B84B127">
            <wp:extent cx="2331922" cy="1729890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t>itripbeans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dao</w:t>
      </w:r>
      <w:r>
        <w:rPr>
          <w:rFonts w:hint="eastAsia"/>
        </w:rPr>
        <w:t>：</w:t>
      </w:r>
      <w:r>
        <w:t>包括</w:t>
      </w:r>
      <w:r>
        <w:t>dao</w:t>
      </w:r>
      <w:r>
        <w:rPr>
          <w:rFonts w:hint="eastAsia"/>
        </w:rPr>
        <w:t>层</w:t>
      </w:r>
      <w:r>
        <w:t>所有代码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7C8CD844" wp14:editId="4251A443">
            <wp:extent cx="2202371" cy="106689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>
        <w:t>i</w:t>
      </w:r>
      <w:r>
        <w:rPr>
          <w:rFonts w:hint="eastAsia"/>
        </w:rPr>
        <w:t>trip</w:t>
      </w:r>
      <w:r>
        <w:t>dao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utils</w:t>
      </w:r>
      <w:r>
        <w:rPr>
          <w:rFonts w:hint="eastAsia"/>
        </w:rPr>
        <w:t>：</w:t>
      </w:r>
      <w:r>
        <w:t>包括</w:t>
      </w:r>
      <w:r>
        <w:t>common</w:t>
      </w:r>
      <w:r>
        <w:rPr>
          <w:rFonts w:hint="eastAsia"/>
        </w:rPr>
        <w:t>包下</w:t>
      </w:r>
      <w:r>
        <w:t>所有</w:t>
      </w:r>
      <w:r>
        <w:rPr>
          <w:rFonts w:hint="eastAsia"/>
        </w:rPr>
        <w:t>工具</w:t>
      </w:r>
      <w:r>
        <w:t>类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该模块</w:t>
      </w:r>
      <w:r>
        <w:t>需要</w:t>
      </w:r>
      <w:r>
        <w:rPr>
          <w:rFonts w:hint="eastAsia"/>
        </w:rPr>
        <w:t>打成</w:t>
      </w:r>
      <w:r>
        <w:t>jar</w:t>
      </w:r>
      <w:r>
        <w:t>包，</w:t>
      </w:r>
      <w:r>
        <w:rPr>
          <w:rFonts w:hint="eastAsia"/>
        </w:rPr>
        <w:t>供</w:t>
      </w:r>
      <w:r>
        <w:t>其他</w:t>
      </w:r>
      <w:r>
        <w:t>W</w:t>
      </w:r>
      <w:r>
        <w:rPr>
          <w:rFonts w:hint="eastAsia"/>
        </w:rPr>
        <w:t>eb</w:t>
      </w:r>
      <w:r>
        <w:t>模块</w:t>
      </w:r>
      <w:r>
        <w:rPr>
          <w:rFonts w:hint="eastAsia"/>
        </w:rPr>
        <w:t>使用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5117660C" wp14:editId="09B2ADAF">
            <wp:extent cx="1442720" cy="2535579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4949" cy="2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5 </w:t>
      </w:r>
      <w:r>
        <w:t>i</w:t>
      </w:r>
      <w:r>
        <w:rPr>
          <w:rFonts w:hint="eastAsia"/>
        </w:rPr>
        <w:t>trip</w:t>
      </w:r>
      <w:r>
        <w:t>utils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biz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>
        <w:t>biz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26BDC574" wp14:editId="594CB36E">
            <wp:extent cx="2286198" cy="190516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6 </w:t>
      </w:r>
      <w:r>
        <w:t>i</w:t>
      </w:r>
      <w:r>
        <w:rPr>
          <w:rFonts w:hint="eastAsia"/>
        </w:rPr>
        <w:t>trip</w:t>
      </w:r>
      <w:r>
        <w:t>biz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search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、</w:t>
      </w:r>
      <w:r>
        <w:t>dao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search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E8C56F4" wp14:editId="18F0C03C">
            <wp:extent cx="2336068" cy="20015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556" cy="201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7 </w:t>
      </w:r>
      <w:r>
        <w:t>i</w:t>
      </w:r>
      <w:r>
        <w:rPr>
          <w:rFonts w:hint="eastAsia"/>
        </w:rPr>
        <w:t>trip</w:t>
      </w:r>
      <w:r>
        <w:t>search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auth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auth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670B7F5B" wp14:editId="3F21C3CA">
            <wp:extent cx="2404859" cy="19456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124" cy="19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>
        <w:t>i</w:t>
      </w:r>
      <w:r>
        <w:rPr>
          <w:rFonts w:hint="eastAsia"/>
        </w:rPr>
        <w:t>trip</w:t>
      </w:r>
      <w:r>
        <w:t>auth</w:t>
      </w:r>
    </w:p>
    <w:p w:rsidR="00794C46" w:rsidRDefault="00794C46" w:rsidP="00794C46">
      <w:pPr>
        <w:pStyle w:val="a5"/>
        <w:numPr>
          <w:ilvl w:val="0"/>
          <w:numId w:val="28"/>
        </w:numPr>
        <w:spacing w:line="360" w:lineRule="auto"/>
        <w:ind w:firstLineChars="0"/>
      </w:pPr>
      <w:r>
        <w:t>i</w:t>
      </w:r>
      <w:r>
        <w:rPr>
          <w:rFonts w:hint="eastAsia"/>
        </w:rPr>
        <w:t>trip</w:t>
      </w:r>
      <w:r>
        <w:t>trade</w:t>
      </w:r>
      <w:r>
        <w:rPr>
          <w:rFonts w:hint="eastAsia"/>
        </w:rPr>
        <w:t>：</w:t>
      </w:r>
      <w:r>
        <w:t>包括</w:t>
      </w:r>
      <w:r>
        <w:t>controller</w:t>
      </w:r>
      <w:r>
        <w:rPr>
          <w:rFonts w:hint="eastAsia"/>
        </w:rPr>
        <w:t>、</w:t>
      </w:r>
      <w:r>
        <w:t>service</w:t>
      </w:r>
      <w:r>
        <w:rPr>
          <w:rFonts w:hint="eastAsia"/>
        </w:rPr>
        <w:t>层以及</w:t>
      </w:r>
      <w:r>
        <w:rPr>
          <w:rFonts w:hint="eastAsia"/>
        </w:rPr>
        <w:t>resource</w:t>
      </w:r>
      <w:r>
        <w:t>s</w:t>
      </w:r>
      <w:r>
        <w:rPr>
          <w:rFonts w:hint="eastAsia"/>
        </w:rPr>
        <w:t>、</w:t>
      </w:r>
      <w:r>
        <w:t>webapp</w:t>
      </w:r>
    </w:p>
    <w:p w:rsidR="00794C46" w:rsidRDefault="00794C46" w:rsidP="00794C46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模块</w:t>
      </w:r>
      <w:r>
        <w:t>需要</w:t>
      </w:r>
      <w:r>
        <w:rPr>
          <w:rFonts w:hint="eastAsia"/>
        </w:rPr>
        <w:t>打成</w:t>
      </w:r>
      <w:r>
        <w:t>war</w:t>
      </w:r>
      <w:r>
        <w:t>包，</w:t>
      </w:r>
      <w:r>
        <w:rPr>
          <w:rFonts w:hint="eastAsia"/>
        </w:rPr>
        <w:t>部署</w:t>
      </w:r>
      <w:r>
        <w:t>路径：</w:t>
      </w:r>
      <w:r>
        <w:rPr>
          <w:rFonts w:hint="eastAsia"/>
        </w:rPr>
        <w:t>/</w:t>
      </w:r>
      <w:r w:rsidRPr="00FF5A19">
        <w:t xml:space="preserve"> </w:t>
      </w:r>
      <w:r>
        <w:t>itrade</w:t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noProof/>
        </w:rPr>
        <w:drawing>
          <wp:inline distT="0" distB="0" distL="0" distR="0" wp14:anchorId="0D60EE48" wp14:editId="5AA20816">
            <wp:extent cx="2534920" cy="1975840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4947" cy="198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46" w:rsidRDefault="00794C46" w:rsidP="00794C46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9 </w:t>
      </w:r>
      <w:r>
        <w:t>i</w:t>
      </w:r>
      <w:r>
        <w:rPr>
          <w:rFonts w:hint="eastAsia"/>
        </w:rPr>
        <w:t>trip</w:t>
      </w:r>
      <w:r>
        <w:t>trade</w:t>
      </w:r>
    </w:p>
    <w:p w:rsidR="00794C46" w:rsidRPr="007A5B2D" w:rsidRDefault="00794C46" w:rsidP="00794C46">
      <w:pPr>
        <w:spacing w:line="360" w:lineRule="auto"/>
        <w:ind w:firstLine="420"/>
        <w:jc w:val="left"/>
      </w:pPr>
      <w:r w:rsidRPr="00B22B27">
        <w:rPr>
          <w:rFonts w:hint="eastAsia"/>
        </w:rPr>
        <w:t>基于</w:t>
      </w:r>
      <w:r w:rsidRPr="00B22B27">
        <w:t>以上多模块开发，需要遵守</w:t>
      </w:r>
      <w:r>
        <w:rPr>
          <w:rFonts w:hint="eastAsia"/>
        </w:rPr>
        <w:t>以下</w:t>
      </w:r>
      <w:r>
        <w:t>的</w:t>
      </w:r>
      <w:r w:rsidRPr="00B22B27">
        <w:rPr>
          <w:rFonts w:hint="eastAsia"/>
        </w:rPr>
        <w:t>代码</w:t>
      </w:r>
      <w:r>
        <w:t>约定</w:t>
      </w:r>
      <w:r w:rsidR="00944E57">
        <w:rPr>
          <w:rFonts w:hint="eastAsia"/>
        </w:rPr>
        <w:t>：</w:t>
      </w:r>
    </w:p>
    <w:p w:rsidR="00F50BC3" w:rsidRDefault="0075799F" w:rsidP="0075799F">
      <w:pPr>
        <w:pStyle w:val="4"/>
        <w:ind w:firstLine="420"/>
      </w:pPr>
      <w:r>
        <w:lastRenderedPageBreak/>
        <w:t xml:space="preserve">1.1.4.1 </w:t>
      </w:r>
      <w:r w:rsidR="00F50BC3">
        <w:t>i</w:t>
      </w:r>
      <w:r w:rsidR="00F50BC3">
        <w:rPr>
          <w:rFonts w:hint="eastAsia"/>
        </w:rPr>
        <w:t>trip</w:t>
      </w:r>
      <w:r w:rsidR="00F50BC3">
        <w:t>beans</w:t>
      </w:r>
      <w:r w:rsidR="00F50BC3">
        <w:rPr>
          <w:rFonts w:hint="eastAsia"/>
        </w:rPr>
        <w:t>模块</w:t>
      </w:r>
    </w:p>
    <w:p w:rsidR="00F50BC3" w:rsidRDefault="00F50BC3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pojo</w:t>
      </w:r>
      <w:r>
        <w:rPr>
          <w:rFonts w:hint="eastAsia"/>
        </w:rPr>
        <w:t>：</w:t>
      </w:r>
      <w:r w:rsidR="00357E08">
        <w:rPr>
          <w:rFonts w:hint="eastAsia"/>
        </w:rPr>
        <w:t>代码</w:t>
      </w:r>
      <w:r>
        <w:rPr>
          <w:rFonts w:hint="eastAsia"/>
        </w:rPr>
        <w:t>自动生成</w:t>
      </w:r>
    </w:p>
    <w:p w:rsidR="00F50BC3" w:rsidRDefault="002113CC" w:rsidP="00357E08">
      <w:pPr>
        <w:pStyle w:val="a5"/>
        <w:numPr>
          <w:ilvl w:val="0"/>
          <w:numId w:val="36"/>
        </w:numPr>
        <w:spacing w:line="360" w:lineRule="auto"/>
        <w:ind w:firstLineChars="0"/>
      </w:pPr>
      <w:r>
        <w:rPr>
          <w:rFonts w:hint="eastAsia"/>
        </w:rPr>
        <w:t>dto</w:t>
      </w:r>
      <w:r w:rsidR="00F50BC3">
        <w:rPr>
          <w:rFonts w:hint="eastAsia"/>
        </w:rPr>
        <w:t>：数据</w:t>
      </w:r>
      <w:r w:rsidR="00F50BC3">
        <w:t>传输对象</w:t>
      </w:r>
      <w:r w:rsidR="00F50BC3">
        <w:rPr>
          <w:rFonts w:hint="eastAsia"/>
        </w:rPr>
        <w:t>，包括</w:t>
      </w:r>
      <w:r w:rsidR="00F50BC3">
        <w:t>输出前端</w:t>
      </w:r>
      <w:r w:rsidR="00F50BC3">
        <w:rPr>
          <w:rFonts w:hint="eastAsia"/>
        </w:rPr>
        <w:t>D</w:t>
      </w:r>
      <w:r w:rsidR="00F50BC3">
        <w:t>to</w:t>
      </w:r>
      <w:r w:rsidR="00F50BC3">
        <w:t>以及</w:t>
      </w:r>
      <w:r w:rsidR="00F50BC3">
        <w:rPr>
          <w:rFonts w:hint="eastAsia"/>
        </w:rPr>
        <w:t>接收</w:t>
      </w:r>
      <w:r w:rsidR="00F50BC3">
        <w:t>前端</w:t>
      </w:r>
      <w:r w:rsidR="00F50BC3">
        <w:rPr>
          <w:rFonts w:hint="eastAsia"/>
        </w:rPr>
        <w:t>传入的</w:t>
      </w:r>
      <w:r w:rsidR="00F50BC3">
        <w:rPr>
          <w:rFonts w:hint="eastAsia"/>
        </w:rPr>
        <w:t>I</w:t>
      </w:r>
      <w:r w:rsidR="00F50BC3">
        <w:t>nputDto</w:t>
      </w:r>
      <w:r w:rsidR="00F50BC3">
        <w:rPr>
          <w:rFonts w:hint="eastAsia"/>
        </w:rPr>
        <w:t>，</w:t>
      </w:r>
      <w:r w:rsidR="00F50BC3">
        <w:t>数据结构如下：</w:t>
      </w:r>
    </w:p>
    <w:p w:rsidR="00F50BC3" w:rsidRDefault="00E031E7" w:rsidP="00E031E7">
      <w:pPr>
        <w:spacing w:line="360" w:lineRule="auto"/>
        <w:ind w:left="420" w:firstLine="420"/>
      </w:pPr>
      <w:r>
        <w:t xml:space="preserve">1&gt; </w:t>
      </w:r>
      <w:r w:rsidR="00F50BC3">
        <w:rPr>
          <w:rFonts w:hint="eastAsia"/>
        </w:rPr>
        <w:t>D</w:t>
      </w:r>
      <w:r w:rsidR="00F50BC3">
        <w:t>to</w:t>
      </w:r>
      <w:r w:rsidR="00F50BC3">
        <w:rPr>
          <w:rFonts w:hint="eastAsia"/>
        </w:rPr>
        <w:t xml:space="preserve"> .java</w:t>
      </w:r>
    </w:p>
    <w:p w:rsidR="00F50BC3" w:rsidRDefault="00F50BC3" w:rsidP="00DD7ED9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1D756E42" wp14:editId="3D1390F9">
            <wp:extent cx="5044992" cy="782320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1442" cy="78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4C" w:rsidRDefault="0055754C" w:rsidP="00054AAC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CC6A9E">
        <w:rPr>
          <w:rFonts w:hint="eastAsia"/>
        </w:rPr>
        <w:t>10</w:t>
      </w:r>
      <w:r>
        <w:rPr>
          <w:rFonts w:hint="eastAsia"/>
        </w:rPr>
        <w:t xml:space="preserve"> </w:t>
      </w:r>
      <w:r w:rsidR="00CC6A9E">
        <w:t>dto</w:t>
      </w:r>
    </w:p>
    <w:p w:rsidR="00F50BC3" w:rsidRDefault="00F50BC3" w:rsidP="00CE745C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根据</w:t>
      </w:r>
      <w:r>
        <w:rPr>
          <w:rFonts w:hint="eastAsia"/>
        </w:rPr>
        <w:t>service</w:t>
      </w:r>
      <w:r>
        <w:rPr>
          <w:rFonts w:hint="eastAsia"/>
        </w:rPr>
        <w:t>返回的结果，</w:t>
      </w:r>
      <w:r>
        <w:rPr>
          <w:rFonts w:hint="eastAsia"/>
        </w:rPr>
        <w:t>Controller</w:t>
      </w:r>
      <w:r>
        <w:rPr>
          <w:rFonts w:hint="eastAsia"/>
        </w:rPr>
        <w:t>层的</w:t>
      </w:r>
      <w:r>
        <w:rPr>
          <w:rFonts w:hint="eastAsia"/>
        </w:rPr>
        <w:t>API</w:t>
      </w:r>
      <w:r>
        <w:rPr>
          <w:rFonts w:hint="eastAsia"/>
        </w:rPr>
        <w:t>定义往前端输出的数据内容（</w:t>
      </w:r>
      <w:r>
        <w:rPr>
          <w:rFonts w:hint="eastAsia"/>
        </w:rPr>
        <w:t>json</w:t>
      </w:r>
      <w:r>
        <w:rPr>
          <w:rFonts w:hint="eastAsia"/>
        </w:rPr>
        <w:t>格式），</w:t>
      </w:r>
      <w:r>
        <w:t>e</w:t>
      </w:r>
      <w:r>
        <w:rPr>
          <w:rFonts w:hint="eastAsia"/>
        </w:rPr>
        <w:t>.</w:t>
      </w:r>
      <w:r>
        <w:t>g</w:t>
      </w:r>
      <w:r>
        <w:t>：</w:t>
      </w:r>
    </w:p>
    <w:p w:rsidR="00F65F1A" w:rsidRDefault="00F65F1A" w:rsidP="00EB04F6">
      <w:pPr>
        <w:pStyle w:val="a5"/>
        <w:spacing w:line="360" w:lineRule="auto"/>
        <w:ind w:left="1680" w:firstLineChars="0" w:firstLine="0"/>
      </w:pPr>
      <w:r>
        <w:rPr>
          <w:noProof/>
        </w:rPr>
        <w:drawing>
          <wp:inline distT="0" distB="0" distL="0" distR="0" wp14:anchorId="453BD88F" wp14:editId="48DE5BC8">
            <wp:extent cx="1544320" cy="1820260"/>
            <wp:effectExtent l="0" t="0" r="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61392" cy="18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B84">
        <w:rPr>
          <w:rFonts w:hint="eastAsia"/>
        </w:rPr>
        <w:t xml:space="preserve">            </w:t>
      </w:r>
      <w:r w:rsidR="00731B84">
        <w:rPr>
          <w:noProof/>
        </w:rPr>
        <w:drawing>
          <wp:inline distT="0" distB="0" distL="0" distR="0" wp14:anchorId="221126C5" wp14:editId="7BEFDB04">
            <wp:extent cx="1827488" cy="98044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76015" cy="100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24" w:rsidRDefault="00B13C24" w:rsidP="006B253E">
      <w:pPr>
        <w:pStyle w:val="a5"/>
        <w:spacing w:line="360" w:lineRule="auto"/>
        <w:ind w:left="1680" w:firstLineChars="100" w:firstLine="210"/>
      </w:pPr>
      <w:r>
        <w:rPr>
          <w:rFonts w:hint="eastAsia"/>
        </w:rPr>
        <w:t>图</w:t>
      </w:r>
      <w:r>
        <w:rPr>
          <w:rFonts w:hint="eastAsia"/>
        </w:rPr>
        <w:t>11</w:t>
      </w:r>
      <w:r w:rsidR="004C7D03">
        <w:t>正确</w:t>
      </w:r>
      <w:r w:rsidR="00E10B4B">
        <w:rPr>
          <w:rFonts w:hint="eastAsia"/>
        </w:rPr>
        <w:t>返回</w:t>
      </w:r>
      <w:r w:rsidR="00E10B4B">
        <w:rPr>
          <w:rFonts w:hint="eastAsia"/>
        </w:rPr>
        <w:t xml:space="preserve">                         </w:t>
      </w:r>
      <w:r w:rsidR="002C1C9E">
        <w:t xml:space="preserve">    </w:t>
      </w:r>
      <w:r w:rsidR="00123006">
        <w:rPr>
          <w:rFonts w:hint="eastAsia"/>
        </w:rPr>
        <w:t>图</w:t>
      </w:r>
      <w:r w:rsidR="00123006">
        <w:rPr>
          <w:rFonts w:hint="eastAsia"/>
        </w:rPr>
        <w:t xml:space="preserve">12 </w:t>
      </w:r>
      <w:r w:rsidR="00123006">
        <w:rPr>
          <w:rFonts w:hint="eastAsia"/>
        </w:rPr>
        <w:t>错误</w:t>
      </w:r>
      <w:r w:rsidR="00123006">
        <w:t>返回</w:t>
      </w:r>
    </w:p>
    <w:p w:rsidR="00F50BC3" w:rsidRDefault="00F50BC3" w:rsidP="004431AA">
      <w:pPr>
        <w:pStyle w:val="a5"/>
        <w:spacing w:line="360" w:lineRule="auto"/>
        <w:ind w:left="840" w:firstLineChars="0" w:firstLine="0"/>
      </w:pPr>
      <w:r w:rsidRPr="00F50BC3">
        <w:rPr>
          <w:rFonts w:hint="eastAsia"/>
        </w:rPr>
        <w:t>注意：</w:t>
      </w:r>
      <w:r w:rsidRPr="00F50BC3">
        <w:t>错误码</w:t>
      </w:r>
      <w:r w:rsidR="00A95AF6">
        <w:rPr>
          <w:rFonts w:hint="eastAsia"/>
        </w:rPr>
        <w:t>errorCode</w:t>
      </w:r>
      <w:r w:rsidRPr="00F50BC3">
        <w:t>根据业务定义</w:t>
      </w:r>
    </w:p>
    <w:tbl>
      <w:tblPr>
        <w:tblStyle w:val="a9"/>
        <w:tblW w:w="0" w:type="auto"/>
        <w:tblInd w:w="840" w:type="dxa"/>
        <w:tblLook w:val="04A0" w:firstRow="1" w:lastRow="0" w:firstColumn="1" w:lastColumn="0" w:noHBand="0" w:noVBand="1"/>
      </w:tblPr>
      <w:tblGrid>
        <w:gridCol w:w="2553"/>
        <w:gridCol w:w="2580"/>
      </w:tblGrid>
      <w:tr w:rsidR="000021AB" w:rsidTr="000021AB">
        <w:tc>
          <w:tcPr>
            <w:tcW w:w="2553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业务模块</w:t>
            </w:r>
          </w:p>
        </w:tc>
        <w:tc>
          <w:tcPr>
            <w:tcW w:w="2580" w:type="dxa"/>
            <w:shd w:val="clear" w:color="auto" w:fill="8DB3E2" w:themeFill="text2" w:themeFillTint="66"/>
          </w:tcPr>
          <w:p w:rsidR="000021AB" w:rsidRPr="00C02255" w:rsidRDefault="000021AB" w:rsidP="004431AA">
            <w:pPr>
              <w:pStyle w:val="a5"/>
              <w:spacing w:line="360" w:lineRule="auto"/>
              <w:ind w:firstLineChars="0" w:firstLine="0"/>
              <w:rPr>
                <w:b/>
              </w:rPr>
            </w:pPr>
            <w:r w:rsidRPr="00C02255">
              <w:rPr>
                <w:rFonts w:hint="eastAsia"/>
                <w:b/>
              </w:rPr>
              <w:t>模块规则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itripbiz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10000</w:t>
            </w:r>
            <w:r>
              <w:t>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itripsearch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2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itripauth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3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3</w:t>
            </w:r>
            <w:r>
              <w:t>00000</w:t>
            </w:r>
            <w:r>
              <w:t>）</w:t>
            </w:r>
          </w:p>
        </w:tc>
      </w:tr>
      <w:tr w:rsidR="000021AB" w:rsidTr="000021AB">
        <w:tc>
          <w:tcPr>
            <w:tcW w:w="2553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itrptrade</w:t>
            </w:r>
          </w:p>
        </w:tc>
        <w:tc>
          <w:tcPr>
            <w:tcW w:w="2580" w:type="dxa"/>
          </w:tcPr>
          <w:p w:rsidR="000021AB" w:rsidRDefault="000021AB" w:rsidP="004431AA">
            <w:pPr>
              <w:pStyle w:val="a5"/>
              <w:spacing w:line="360" w:lineRule="auto"/>
              <w:ind w:firstLineChars="0" w:firstLine="0"/>
            </w:pPr>
            <w:r>
              <w:t>4</w:t>
            </w:r>
            <w:r>
              <w:rPr>
                <w:rFonts w:hint="eastAsia"/>
              </w:rPr>
              <w:t>开头</w:t>
            </w:r>
            <w:r>
              <w:t>（</w:t>
            </w:r>
            <w:r>
              <w:rPr>
                <w:rFonts w:hint="eastAsia"/>
              </w:rPr>
              <w:t>4</w:t>
            </w:r>
            <w:r>
              <w:t>00000</w:t>
            </w:r>
            <w:r>
              <w:t>）</w:t>
            </w:r>
          </w:p>
        </w:tc>
      </w:tr>
    </w:tbl>
    <w:p w:rsidR="0076471A" w:rsidRDefault="0076471A" w:rsidP="0076471A">
      <w:pPr>
        <w:spacing w:line="360" w:lineRule="auto"/>
        <w:ind w:left="420" w:firstLine="420"/>
      </w:pPr>
      <w:r>
        <w:t xml:space="preserve">2&gt; </w:t>
      </w:r>
      <w:r w:rsidR="00C020B7">
        <w:rPr>
          <w:rFonts w:hint="eastAsia"/>
        </w:rPr>
        <w:t>I</w:t>
      </w:r>
      <w:r w:rsidR="00C020B7">
        <w:t>nputDto</w:t>
      </w:r>
      <w:r>
        <w:rPr>
          <w:rFonts w:hint="eastAsia"/>
        </w:rPr>
        <w:t>.java</w:t>
      </w:r>
    </w:p>
    <w:p w:rsidR="00F50BC3" w:rsidRDefault="00F50BC3" w:rsidP="00624687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32AD86BC" wp14:editId="4616B1D0">
            <wp:extent cx="3124200" cy="114623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6726" cy="115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D64" w:rsidRDefault="00333D64" w:rsidP="00333D64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DA7C0A">
        <w:rPr>
          <w:rFonts w:hint="eastAsia"/>
        </w:rPr>
        <w:t>11</w:t>
      </w:r>
      <w:r>
        <w:rPr>
          <w:rFonts w:hint="eastAsia"/>
        </w:rPr>
        <w:t xml:space="preserve"> </w:t>
      </w:r>
      <w:r w:rsidR="006C3791">
        <w:t>Input</w:t>
      </w:r>
      <w:r>
        <w:t>dto</w:t>
      </w:r>
    </w:p>
    <w:p w:rsidR="00F50BC3" w:rsidRPr="00F50BC3" w:rsidRDefault="00422718" w:rsidP="002E6657">
      <w:pPr>
        <w:pStyle w:val="a5"/>
        <w:numPr>
          <w:ilvl w:val="0"/>
          <w:numId w:val="36"/>
        </w:numPr>
        <w:spacing w:line="360" w:lineRule="auto"/>
        <w:ind w:firstLineChars="0"/>
      </w:pPr>
      <w:r>
        <w:t>vo</w:t>
      </w:r>
      <w:r w:rsidR="001C6C11">
        <w:rPr>
          <w:rFonts w:hint="eastAsia"/>
        </w:rPr>
        <w:t>：</w:t>
      </w:r>
      <w:r w:rsidR="00F50BC3" w:rsidRPr="00F50BC3">
        <w:t>根据业务</w:t>
      </w:r>
      <w:r w:rsidR="00F50BC3" w:rsidRPr="00F50BC3">
        <w:rPr>
          <w:rFonts w:hint="eastAsia"/>
        </w:rPr>
        <w:t>功能</w:t>
      </w:r>
      <w:r w:rsidR="00F50BC3" w:rsidRPr="00F50BC3">
        <w:t>创建各自</w:t>
      </w:r>
      <w:r w:rsidR="00F50BC3" w:rsidRPr="00F50BC3">
        <w:rPr>
          <w:rFonts w:hint="eastAsia"/>
        </w:rPr>
        <w:t>VO</w:t>
      </w:r>
      <w:r w:rsidR="00F50BC3" w:rsidRPr="00F50BC3">
        <w:rPr>
          <w:rFonts w:hint="eastAsia"/>
        </w:rPr>
        <w:t>，</w:t>
      </w:r>
      <w:r w:rsidR="00F50BC3" w:rsidRPr="00F50BC3">
        <w:t>并</w:t>
      </w:r>
      <w:r w:rsidR="00F50BC3" w:rsidRPr="00F50BC3">
        <w:rPr>
          <w:rFonts w:hint="eastAsia"/>
        </w:rPr>
        <w:t>根据</w:t>
      </w:r>
      <w:r w:rsidR="00F50BC3" w:rsidRPr="00F50BC3">
        <w:t>业务分包放置</w:t>
      </w:r>
      <w:r w:rsidR="0000455E">
        <w:rPr>
          <w:rFonts w:hint="eastAsia"/>
        </w:rPr>
        <w:t>，如</w:t>
      </w:r>
      <w:r w:rsidR="0000455E">
        <w:t>图</w:t>
      </w:r>
      <w:r w:rsidR="0000455E">
        <w:rPr>
          <w:rFonts w:hint="eastAsia"/>
        </w:rPr>
        <w:t>12</w:t>
      </w:r>
      <w:r w:rsidR="0000455E">
        <w:rPr>
          <w:rFonts w:hint="eastAsia"/>
        </w:rPr>
        <w:t>所示</w:t>
      </w:r>
      <w:r w:rsidR="00F50BC3" w:rsidRPr="00F50BC3">
        <w:t>：</w:t>
      </w:r>
    </w:p>
    <w:p w:rsidR="00F50BC3" w:rsidRDefault="0095707F" w:rsidP="00EB3092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0EA8F26D" wp14:editId="0268FE2B">
            <wp:extent cx="1798320" cy="27832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4938" cy="279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E1D" w:rsidRDefault="00E85E1D" w:rsidP="00E85E1D">
      <w:pPr>
        <w:pStyle w:val="a5"/>
        <w:spacing w:line="360" w:lineRule="auto"/>
        <w:ind w:left="840" w:firstLineChars="0" w:firstLine="0"/>
        <w:jc w:val="center"/>
      </w:pPr>
      <w:r>
        <w:rPr>
          <w:rFonts w:hint="eastAsia"/>
        </w:rPr>
        <w:t>图</w:t>
      </w:r>
      <w:r w:rsidR="00756C29">
        <w:rPr>
          <w:rFonts w:hint="eastAsia"/>
        </w:rPr>
        <w:t>12</w:t>
      </w:r>
      <w:r>
        <w:rPr>
          <w:rFonts w:hint="eastAsia"/>
        </w:rPr>
        <w:t xml:space="preserve"> </w:t>
      </w:r>
      <w:r w:rsidR="00003615">
        <w:t>vo</w:t>
      </w:r>
    </w:p>
    <w:p w:rsidR="002E23B4" w:rsidRPr="00A459CA" w:rsidRDefault="002E23B4" w:rsidP="007B4317">
      <w:pPr>
        <w:pStyle w:val="a5"/>
        <w:spacing w:line="360" w:lineRule="auto"/>
        <w:ind w:left="840" w:firstLineChars="0" w:firstLine="0"/>
      </w:pPr>
      <w:r w:rsidRPr="00220C45">
        <w:rPr>
          <w:rFonts w:hint="eastAsia"/>
        </w:rPr>
        <w:t>注意</w:t>
      </w:r>
      <w:r w:rsidRPr="00220C45">
        <w:t>：</w:t>
      </w:r>
      <w:r w:rsidRPr="00220C45">
        <w:rPr>
          <w:rFonts w:hint="eastAsia"/>
        </w:rPr>
        <w:t>VO</w:t>
      </w:r>
      <w:r w:rsidRPr="00220C45">
        <w:rPr>
          <w:rFonts w:hint="eastAsia"/>
        </w:rPr>
        <w:t>是</w:t>
      </w:r>
      <w:r w:rsidRPr="00220C45">
        <w:t>前后端</w:t>
      </w:r>
      <w:r w:rsidRPr="00220C45">
        <w:rPr>
          <w:rFonts w:hint="eastAsia"/>
        </w:rPr>
        <w:t>参数</w:t>
      </w:r>
      <w:r>
        <w:rPr>
          <w:rFonts w:hint="eastAsia"/>
        </w:rPr>
        <w:t>传递</w:t>
      </w:r>
      <w:r>
        <w:t>的</w:t>
      </w:r>
      <w:r w:rsidRPr="00220C45">
        <w:t>接收对象，</w:t>
      </w:r>
      <w:r w:rsidRPr="00220C45">
        <w:rPr>
          <w:rFonts w:hint="eastAsia"/>
        </w:rPr>
        <w:t>需要</w:t>
      </w:r>
      <w:r w:rsidRPr="00220C45">
        <w:t>加入</w:t>
      </w:r>
      <w:r>
        <w:rPr>
          <w:rFonts w:hint="eastAsia"/>
        </w:rPr>
        <w:t>S</w:t>
      </w:r>
      <w:r w:rsidRPr="00220C45">
        <w:rPr>
          <w:rFonts w:hint="eastAsia"/>
        </w:rPr>
        <w:t>wagger</w:t>
      </w:r>
      <w:r w:rsidRPr="00220C45">
        <w:t>的</w:t>
      </w:r>
      <w:r w:rsidRPr="00220C45">
        <w:rPr>
          <w:rFonts w:hint="eastAsia"/>
        </w:rPr>
        <w:t>@ApiModel</w:t>
      </w:r>
      <w:r w:rsidRPr="00220C45">
        <w:rPr>
          <w:rFonts w:hint="eastAsia"/>
        </w:rPr>
        <w:t>，</w:t>
      </w:r>
      <w:r w:rsidRPr="00220C45">
        <w:t>进行</w:t>
      </w:r>
      <w:r w:rsidR="0053278C">
        <w:rPr>
          <w:rFonts w:hint="eastAsia"/>
        </w:rPr>
        <w:t>属性</w:t>
      </w:r>
      <w:r w:rsidR="00D22BA8">
        <w:rPr>
          <w:rFonts w:hint="eastAsia"/>
        </w:rPr>
        <w:t>的</w:t>
      </w:r>
      <w:r w:rsidRPr="00220C45">
        <w:t>详细说明</w:t>
      </w:r>
      <w:r w:rsidR="005F2243">
        <w:rPr>
          <w:rFonts w:hint="eastAsia"/>
        </w:rPr>
        <w:t>及</w:t>
      </w:r>
      <w:r w:rsidR="005F2243">
        <w:t>输入要求</w:t>
      </w:r>
      <w:r>
        <w:rPr>
          <w:rFonts w:hint="eastAsia"/>
        </w:rPr>
        <w:t>。</w:t>
      </w:r>
    </w:p>
    <w:p w:rsidR="000473E9" w:rsidRDefault="009A6A96" w:rsidP="009A6A96">
      <w:pPr>
        <w:pStyle w:val="4"/>
        <w:ind w:firstLine="420"/>
      </w:pPr>
      <w:r>
        <w:t xml:space="preserve">1.1.4.2 </w:t>
      </w:r>
      <w:r w:rsidR="000473E9">
        <w:t>i</w:t>
      </w:r>
      <w:r w:rsidR="000473E9">
        <w:rPr>
          <w:rFonts w:hint="eastAsia"/>
        </w:rPr>
        <w:t>trip</w:t>
      </w:r>
      <w:r w:rsidR="000473E9">
        <w:t>dao</w:t>
      </w:r>
      <w:r w:rsidR="000473E9">
        <w:rPr>
          <w:rFonts w:hint="eastAsia"/>
        </w:rPr>
        <w:t>模块</w:t>
      </w:r>
    </w:p>
    <w:p w:rsidR="000473E9" w:rsidRDefault="006A65D5" w:rsidP="002D4393">
      <w:pPr>
        <w:spacing w:line="360" w:lineRule="auto"/>
        <w:ind w:firstLine="420"/>
        <w:jc w:val="left"/>
      </w:pPr>
      <w:r>
        <w:rPr>
          <w:rFonts w:hint="eastAsia"/>
        </w:rPr>
        <w:t>该模块</w:t>
      </w:r>
      <w:r>
        <w:t>的</w:t>
      </w:r>
      <w:r w:rsidR="007D41AF">
        <w:rPr>
          <w:rFonts w:hint="eastAsia"/>
        </w:rPr>
        <w:t>初始化</w:t>
      </w:r>
      <w:r w:rsidR="000473E9">
        <w:rPr>
          <w:rFonts w:hint="eastAsia"/>
        </w:rPr>
        <w:t>代码</w:t>
      </w:r>
      <w:r w:rsidR="007D41AF">
        <w:rPr>
          <w:rFonts w:hint="eastAsia"/>
        </w:rPr>
        <w:t>（普通</w:t>
      </w:r>
      <w:r w:rsidR="007D41AF">
        <w:t>的增</w:t>
      </w:r>
      <w:r w:rsidR="00D1193D">
        <w:rPr>
          <w:rFonts w:hint="eastAsia"/>
        </w:rPr>
        <w:t>、</w:t>
      </w:r>
      <w:r w:rsidR="007D41AF">
        <w:t>删</w:t>
      </w:r>
      <w:r w:rsidR="00D1193D">
        <w:rPr>
          <w:rFonts w:hint="eastAsia"/>
        </w:rPr>
        <w:t>、</w:t>
      </w:r>
      <w:r w:rsidR="007D41AF">
        <w:t>改</w:t>
      </w:r>
      <w:r w:rsidR="00D1193D">
        <w:rPr>
          <w:rFonts w:hint="eastAsia"/>
        </w:rPr>
        <w:t>、</w:t>
      </w:r>
      <w:r w:rsidR="007D41AF">
        <w:t>查</w:t>
      </w:r>
      <w:r w:rsidR="007D41AF">
        <w:rPr>
          <w:rFonts w:hint="eastAsia"/>
        </w:rPr>
        <w:t>）</w:t>
      </w:r>
      <w:r w:rsidR="0025128A">
        <w:rPr>
          <w:rFonts w:hint="eastAsia"/>
        </w:rPr>
        <w:t>均</w:t>
      </w:r>
      <w:r w:rsidR="0025128A">
        <w:t>是</w:t>
      </w:r>
      <w:r w:rsidR="000473E9">
        <w:t>自动生成</w:t>
      </w:r>
      <w:r w:rsidR="007D41AF">
        <w:rPr>
          <w:rFonts w:hint="eastAsia"/>
        </w:rPr>
        <w:t>，</w:t>
      </w:r>
      <w:r w:rsidR="009F2B32">
        <w:rPr>
          <w:rFonts w:hint="eastAsia"/>
        </w:rPr>
        <w:t>若</w:t>
      </w:r>
      <w:r w:rsidR="009F2B32">
        <w:t>因业务需求，</w:t>
      </w:r>
      <w:r w:rsidR="009F2B32">
        <w:rPr>
          <w:rFonts w:hint="eastAsia"/>
        </w:rPr>
        <w:t>则需</w:t>
      </w:r>
      <w:r w:rsidR="009F2B32">
        <w:t>新增接口</w:t>
      </w:r>
      <w:r w:rsidR="00BA0050">
        <w:rPr>
          <w:rFonts w:hint="eastAsia"/>
        </w:rPr>
        <w:t>方法</w:t>
      </w:r>
      <w:r w:rsidR="00C6387D">
        <w:rPr>
          <w:rFonts w:hint="eastAsia"/>
        </w:rPr>
        <w:t>。</w:t>
      </w:r>
    </w:p>
    <w:p w:rsidR="000473E9" w:rsidRDefault="008A35AC" w:rsidP="008A35AC">
      <w:pPr>
        <w:pStyle w:val="4"/>
        <w:ind w:firstLine="420"/>
      </w:pPr>
      <w:r>
        <w:t xml:space="preserve">1.1.4.3 </w:t>
      </w:r>
      <w:r w:rsidR="000473E9">
        <w:t>i</w:t>
      </w:r>
      <w:r w:rsidR="000473E9">
        <w:rPr>
          <w:rFonts w:hint="eastAsia"/>
        </w:rPr>
        <w:t>trip</w:t>
      </w:r>
      <w:r w:rsidR="000473E9">
        <w:t>utils</w:t>
      </w:r>
      <w:r w:rsidR="000473E9">
        <w:rPr>
          <w:rFonts w:hint="eastAsia"/>
        </w:rPr>
        <w:t>模块</w:t>
      </w:r>
    </w:p>
    <w:p w:rsidR="000473E9" w:rsidRDefault="000473E9" w:rsidP="00A910F7">
      <w:pPr>
        <w:spacing w:line="360" w:lineRule="auto"/>
        <w:ind w:firstLine="420"/>
        <w:jc w:val="left"/>
      </w:pPr>
      <w:r>
        <w:rPr>
          <w:rFonts w:hint="eastAsia"/>
        </w:rPr>
        <w:t>所有</w:t>
      </w:r>
      <w:r>
        <w:t>的工具类都放置在此模块</w:t>
      </w:r>
      <w:r w:rsidR="004A4FB4">
        <w:rPr>
          <w:rFonts w:hint="eastAsia"/>
        </w:rPr>
        <w:t>内</w:t>
      </w:r>
      <w:r>
        <w:t>，</w:t>
      </w:r>
      <w:r w:rsidRPr="00A910F7">
        <w:t>注意：</w:t>
      </w:r>
      <w:r w:rsidR="00D3295D">
        <w:rPr>
          <w:rFonts w:hint="eastAsia"/>
        </w:rPr>
        <w:t>不能</w:t>
      </w:r>
      <w:r w:rsidRPr="00A910F7">
        <w:t>使用注解</w:t>
      </w:r>
      <w:r w:rsidRPr="00A910F7">
        <w:rPr>
          <w:rFonts w:hint="eastAsia"/>
        </w:rPr>
        <w:t>，</w:t>
      </w:r>
      <w:r w:rsidR="00081E58">
        <w:rPr>
          <w:rFonts w:hint="eastAsia"/>
        </w:rPr>
        <w:t>以</w:t>
      </w:r>
      <w:r w:rsidRPr="00A910F7">
        <w:t>降低耦合度</w:t>
      </w:r>
      <w:r w:rsidR="00BD54E5">
        <w:rPr>
          <w:rFonts w:hint="eastAsia"/>
        </w:rPr>
        <w:t>。</w:t>
      </w:r>
    </w:p>
    <w:p w:rsidR="000473E9" w:rsidRDefault="00EA4AE3" w:rsidP="00CE7EA0">
      <w:pPr>
        <w:pStyle w:val="4"/>
        <w:ind w:firstLine="420"/>
      </w:pPr>
      <w:r>
        <w:lastRenderedPageBreak/>
        <w:t xml:space="preserve">1.1.4.4 </w:t>
      </w:r>
      <w:r w:rsidR="000473E9">
        <w:t>i</w:t>
      </w:r>
      <w:r w:rsidR="000473E9">
        <w:rPr>
          <w:rFonts w:hint="eastAsia"/>
        </w:rPr>
        <w:t>trip</w:t>
      </w:r>
      <w:r w:rsidR="000473E9">
        <w:t>biz</w:t>
      </w:r>
      <w:r w:rsidR="000473E9">
        <w:rPr>
          <w:rFonts w:hint="eastAsia"/>
        </w:rPr>
        <w:t>模块</w:t>
      </w:r>
    </w:p>
    <w:p w:rsidR="001571AD" w:rsidRDefault="0012629B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s</w:t>
      </w:r>
      <w:r w:rsidR="00D77D28">
        <w:t>ervice</w:t>
      </w:r>
      <w:r w:rsidR="00D77D28">
        <w:rPr>
          <w:rFonts w:hint="eastAsia"/>
        </w:rPr>
        <w:t>层</w:t>
      </w:r>
    </w:p>
    <w:p w:rsidR="00CC3427" w:rsidRDefault="00CC3427" w:rsidP="007B4317">
      <w:pPr>
        <w:pStyle w:val="a5"/>
        <w:spacing w:line="360" w:lineRule="auto"/>
        <w:ind w:left="840" w:firstLineChars="0" w:firstLine="0"/>
      </w:pPr>
      <w:r>
        <w:rPr>
          <w:rFonts w:hint="eastAsia"/>
        </w:rPr>
        <w:t xml:space="preserve">1&gt; </w:t>
      </w:r>
      <w:r w:rsidR="00D77D28" w:rsidRPr="007B4317">
        <w:rPr>
          <w:rFonts w:hint="eastAsia"/>
        </w:rPr>
        <w:t>均需</w:t>
      </w:r>
      <w:r w:rsidR="00D77D28" w:rsidRPr="007B4317">
        <w:t>throws Exception</w:t>
      </w:r>
      <w:r w:rsidR="00D77D28" w:rsidRPr="007B4317">
        <w:rPr>
          <w:rFonts w:hint="eastAsia"/>
        </w:rPr>
        <w:t>，</w:t>
      </w:r>
      <w:r w:rsidR="00D77D28" w:rsidRPr="007B4317">
        <w:t>以便事务控制</w:t>
      </w:r>
      <w:r w:rsidR="007B4317" w:rsidRPr="007B4317">
        <w:rPr>
          <w:rFonts w:hint="eastAsia"/>
        </w:rPr>
        <w:t>。</w:t>
      </w:r>
    </w:p>
    <w:p w:rsidR="0048072B" w:rsidRPr="00E142FC" w:rsidRDefault="007F43A8" w:rsidP="007B4317">
      <w:pPr>
        <w:pStyle w:val="a5"/>
        <w:spacing w:line="360" w:lineRule="auto"/>
        <w:ind w:left="840" w:firstLineChars="0" w:firstLine="0"/>
        <w:rPr>
          <w:color w:val="FF0000"/>
        </w:rPr>
      </w:pPr>
      <w:r>
        <w:rPr>
          <w:rFonts w:hint="eastAsia"/>
        </w:rPr>
        <w:t xml:space="preserve">2&gt; </w:t>
      </w:r>
      <w:r w:rsidR="007B4317" w:rsidRPr="007B4317">
        <w:t>若</w:t>
      </w:r>
      <w:r w:rsidR="00530C49">
        <w:rPr>
          <w:rFonts w:hint="eastAsia"/>
        </w:rPr>
        <w:t>业务</w:t>
      </w:r>
      <w:r w:rsidR="0033313C">
        <w:t>需进行事务处理，则需</w:t>
      </w:r>
      <w:r w:rsidR="007B4317" w:rsidRPr="007B4317">
        <w:rPr>
          <w:rFonts w:hint="eastAsia"/>
        </w:rPr>
        <w:t>在</w:t>
      </w:r>
      <w:r w:rsidR="007B4317" w:rsidRPr="007B4317">
        <w:t>接口方法</w:t>
      </w:r>
      <w:r w:rsidR="007B4317" w:rsidRPr="007B4317">
        <w:rPr>
          <w:rFonts w:hint="eastAsia"/>
        </w:rPr>
        <w:t>名加上</w:t>
      </w:r>
      <w:r w:rsidR="007B4317" w:rsidRPr="007B4317">
        <w:t>前缀</w:t>
      </w:r>
      <w:r w:rsidR="00686659" w:rsidRPr="007B4317">
        <w:rPr>
          <w:color w:val="FF0000"/>
        </w:rPr>
        <w:t>itriptx</w:t>
      </w:r>
      <w:r w:rsidR="00E142FC" w:rsidRPr="004B7E25">
        <w:rPr>
          <w:rFonts w:hint="eastAsia"/>
        </w:rPr>
        <w:t>，</w:t>
      </w:r>
      <w:r w:rsidR="00E142FC" w:rsidRPr="004B7E25">
        <w:t>比如：</w:t>
      </w:r>
    </w:p>
    <w:p w:rsidR="007B4317" w:rsidRDefault="007B4317" w:rsidP="00105771">
      <w:pPr>
        <w:pStyle w:val="a5"/>
        <w:ind w:left="840" w:firstLineChars="0" w:firstLine="0"/>
      </w:pPr>
      <w:r w:rsidRPr="007B4317">
        <w:t xml:space="preserve">public Integer </w:t>
      </w:r>
      <w:r w:rsidRPr="007B4317">
        <w:rPr>
          <w:color w:val="FF0000"/>
        </w:rPr>
        <w:t>itriptx</w:t>
      </w:r>
      <w:r w:rsidRPr="007B4317">
        <w:t>ModifyItripHotelOrder(ItripHotelOrder itripHotelOrder)throws Exception;</w:t>
      </w:r>
    </w:p>
    <w:p w:rsidR="00D43B8B" w:rsidRDefault="002E7695" w:rsidP="00FE30D4">
      <w:pPr>
        <w:pStyle w:val="a5"/>
        <w:numPr>
          <w:ilvl w:val="0"/>
          <w:numId w:val="37"/>
        </w:numPr>
        <w:spacing w:line="360" w:lineRule="auto"/>
        <w:ind w:firstLineChars="0"/>
      </w:pPr>
      <w:r>
        <w:t>controller</w:t>
      </w:r>
      <w:r w:rsidR="00BE5683">
        <w:rPr>
          <w:rFonts w:hint="eastAsia"/>
        </w:rPr>
        <w:t>层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1&gt;</w:t>
      </w:r>
      <w:r>
        <w:t xml:space="preserve"> </w:t>
      </w:r>
      <w:r w:rsidR="00BC145E">
        <w:rPr>
          <w:rFonts w:hint="eastAsia"/>
        </w:rPr>
        <w:t>提供</w:t>
      </w:r>
      <w:r w:rsidR="00BC145E">
        <w:rPr>
          <w:rFonts w:hint="eastAsia"/>
        </w:rPr>
        <w:t>API</w:t>
      </w:r>
      <w:r w:rsidR="00BC145E">
        <w:rPr>
          <w:rFonts w:hint="eastAsia"/>
        </w:rPr>
        <w:t>接口</w:t>
      </w:r>
      <w:r w:rsidR="00BC145E">
        <w:t>，</w:t>
      </w:r>
      <w:r w:rsidR="00BC145E">
        <w:rPr>
          <w:rFonts w:hint="eastAsia"/>
        </w:rPr>
        <w:t>各</w:t>
      </w:r>
      <w:r w:rsidR="00BC145E">
        <w:t>web</w:t>
      </w:r>
      <w:r w:rsidR="00BC145E">
        <w:t>工程都需要加入</w:t>
      </w:r>
      <w:r w:rsidR="00DE1809">
        <w:t>S</w:t>
      </w:r>
      <w:r w:rsidR="00BC145E">
        <w:t>wagger</w:t>
      </w:r>
      <w:r w:rsidR="00BC145E">
        <w:rPr>
          <w:rFonts w:hint="eastAsia"/>
        </w:rPr>
        <w:t>，</w:t>
      </w:r>
      <w:r w:rsidR="00BC145E">
        <w:t>以便给前端</w:t>
      </w:r>
      <w:r w:rsidR="00BC145E">
        <w:rPr>
          <w:rFonts w:hint="eastAsia"/>
        </w:rPr>
        <w:t>生成</w:t>
      </w:r>
      <w:r w:rsidR="00BC145E">
        <w:rPr>
          <w:rFonts w:hint="eastAsia"/>
        </w:rPr>
        <w:t>API</w:t>
      </w:r>
      <w:r w:rsidR="00BC145E">
        <w:rPr>
          <w:rFonts w:hint="eastAsia"/>
        </w:rPr>
        <w:t>文档</w:t>
      </w:r>
    </w:p>
    <w:p w:rsidR="00BC145E" w:rsidRDefault="00E4401B" w:rsidP="00E4401B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2&gt;</w:t>
      </w:r>
      <w:r w:rsidR="00811C72">
        <w:t xml:space="preserve"> </w:t>
      </w:r>
      <w:r w:rsidR="00BC145E" w:rsidRPr="00E4401B">
        <w:rPr>
          <w:rFonts w:hint="eastAsia"/>
        </w:rPr>
        <w:t>C</w:t>
      </w:r>
      <w:r w:rsidR="00BC145E" w:rsidRPr="00E4401B">
        <w:t>ontroller</w:t>
      </w:r>
      <w:r w:rsidR="00DD678E">
        <w:rPr>
          <w:rFonts w:hint="eastAsia"/>
        </w:rPr>
        <w:t>必须</w:t>
      </w:r>
      <w:r w:rsidR="00BC145E" w:rsidRPr="00E4401B">
        <w:t>加统一前缀</w:t>
      </w:r>
      <w:r w:rsidR="00BC145E" w:rsidRPr="00E4401B">
        <w:rPr>
          <w:rFonts w:hint="eastAsia"/>
        </w:rPr>
        <w:t>：</w:t>
      </w:r>
      <w:r w:rsidR="00BC145E" w:rsidRPr="00E4401B">
        <w:rPr>
          <w:rFonts w:hint="eastAsia"/>
        </w:rPr>
        <w:t>/api</w:t>
      </w:r>
      <w:r w:rsidR="004A61FB">
        <w:t>/***</w:t>
      </w:r>
      <w:r w:rsidR="00F96E46">
        <w:rPr>
          <w:rFonts w:hint="eastAsia"/>
        </w:rPr>
        <w:t>，</w:t>
      </w:r>
      <w:r w:rsidR="005A6855">
        <w:rPr>
          <w:rFonts w:hint="eastAsia"/>
        </w:rPr>
        <w:t>如</w:t>
      </w:r>
      <w:r w:rsidR="005A6855">
        <w:t>图</w:t>
      </w:r>
      <w:r w:rsidR="00450C02">
        <w:rPr>
          <w:rFonts w:hint="eastAsia"/>
        </w:rPr>
        <w:t>13</w:t>
      </w:r>
      <w:r w:rsidR="005A6855">
        <w:rPr>
          <w:rFonts w:hint="eastAsia"/>
        </w:rPr>
        <w:t>所示</w:t>
      </w:r>
      <w:r w:rsidR="00D951F6">
        <w:t>：</w:t>
      </w:r>
    </w:p>
    <w:p w:rsidR="00364E97" w:rsidRPr="00F96E46" w:rsidRDefault="004A61FB" w:rsidP="00E4401B">
      <w:pPr>
        <w:pStyle w:val="a5"/>
        <w:spacing w:line="360" w:lineRule="auto"/>
        <w:ind w:left="840" w:firstLineChars="0" w:firstLine="0"/>
      </w:pPr>
      <w:r>
        <w:rPr>
          <w:noProof/>
        </w:rPr>
        <w:drawing>
          <wp:inline distT="0" distB="0" distL="0" distR="0" wp14:anchorId="00451DEE" wp14:editId="4E9D31EB">
            <wp:extent cx="5274310" cy="796290"/>
            <wp:effectExtent l="0" t="0" r="254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B4" w:rsidRPr="00D43B8B" w:rsidRDefault="00CE4A23" w:rsidP="00500039">
      <w:pPr>
        <w:spacing w:line="360" w:lineRule="auto"/>
        <w:ind w:firstLine="420"/>
        <w:jc w:val="left"/>
      </w:pPr>
      <w:r>
        <w:rPr>
          <w:rFonts w:hint="eastAsia"/>
        </w:rPr>
        <w:t>注</w:t>
      </w:r>
      <w:r>
        <w:t>：</w:t>
      </w:r>
      <w:r w:rsidR="005A66D9">
        <w:rPr>
          <w:rFonts w:hint="eastAsia"/>
        </w:rPr>
        <w:t>其他</w:t>
      </w:r>
      <w:r w:rsidR="005A66D9">
        <w:t>模块</w:t>
      </w:r>
      <w:r w:rsidR="005441B1">
        <w:rPr>
          <w:rFonts w:hint="eastAsia"/>
        </w:rPr>
        <w:t>（</w:t>
      </w:r>
      <w:r w:rsidR="00996348" w:rsidRPr="00936433">
        <w:t>itrip</w:t>
      </w:r>
      <w:r w:rsidR="005441B1">
        <w:rPr>
          <w:rFonts w:hint="eastAsia"/>
        </w:rPr>
        <w:t>search</w:t>
      </w:r>
      <w:r w:rsidR="005441B1">
        <w:t>、</w:t>
      </w:r>
      <w:r w:rsidR="00996348" w:rsidRPr="00936433">
        <w:t>itriptrade</w:t>
      </w:r>
      <w:r w:rsidR="005441B1">
        <w:t>、</w:t>
      </w:r>
      <w:r w:rsidR="00996348" w:rsidRPr="00936433">
        <w:t>itrip</w:t>
      </w:r>
      <w:r w:rsidR="005441B1">
        <w:t>auth</w:t>
      </w:r>
      <w:r w:rsidR="005441B1">
        <w:rPr>
          <w:rFonts w:hint="eastAsia"/>
        </w:rPr>
        <w:t>）</w:t>
      </w:r>
      <w:r w:rsidR="005A66D9">
        <w:t>与</w:t>
      </w:r>
      <w:r w:rsidR="005A66D9">
        <w:rPr>
          <w:rFonts w:hint="eastAsia"/>
        </w:rPr>
        <w:t>该</w:t>
      </w:r>
      <w:r w:rsidR="00E20993">
        <w:t>模块规范一致，</w:t>
      </w:r>
      <w:r w:rsidR="00A3348C">
        <w:rPr>
          <w:rFonts w:hint="eastAsia"/>
        </w:rPr>
        <w:t>此处</w:t>
      </w:r>
      <w:r w:rsidR="00E20993">
        <w:t>不再</w:t>
      </w:r>
      <w:r w:rsidR="00E20993">
        <w:rPr>
          <w:rFonts w:hint="eastAsia"/>
        </w:rPr>
        <w:t>赘述</w:t>
      </w:r>
      <w:r w:rsidR="0016275B">
        <w:rPr>
          <w:rFonts w:hint="eastAsia"/>
        </w:rPr>
        <w:t>。</w:t>
      </w:r>
    </w:p>
    <w:p w:rsidR="00222CA2" w:rsidRDefault="00562156" w:rsidP="00222CA2">
      <w:pPr>
        <w:pStyle w:val="3"/>
        <w:ind w:leftChars="0" w:left="210" w:right="210"/>
      </w:pPr>
      <w:r>
        <w:t>1.1</w:t>
      </w:r>
      <w:r w:rsidR="002C1C17">
        <w:t>.5</w:t>
      </w:r>
      <w:r w:rsidR="00222CA2">
        <w:t xml:space="preserve"> </w:t>
      </w:r>
      <w:r w:rsidR="00222CA2">
        <w:rPr>
          <w:rFonts w:hint="eastAsia"/>
        </w:rPr>
        <w:t>常用字典</w:t>
      </w:r>
      <w:r w:rsidR="00222CA2">
        <w:t>对照表</w:t>
      </w:r>
    </w:p>
    <w:p w:rsidR="004C6F95" w:rsidRDefault="002C1C17" w:rsidP="000222E0">
      <w:pPr>
        <w:pStyle w:val="4"/>
        <w:ind w:firstLine="420"/>
      </w:pPr>
      <w:r>
        <w:t>1.1.5</w:t>
      </w:r>
      <w:r w:rsidR="00C24A98">
        <w:t>.1</w:t>
      </w:r>
      <w:r w:rsidR="00B85B68">
        <w:t xml:space="preserve"> </w:t>
      </w:r>
      <w:r w:rsidR="00557C1F">
        <w:rPr>
          <w:rFonts w:hint="eastAsia"/>
        </w:rPr>
        <w:t>常用值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C6F95" w:rsidTr="00746C33">
        <w:tc>
          <w:tcPr>
            <w:tcW w:w="2840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6F95" w:rsidTr="00746C33">
        <w:tc>
          <w:tcPr>
            <w:tcW w:w="284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：失败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否</w:t>
            </w:r>
            <w:r w:rsidR="00300626">
              <w:rPr>
                <w:rFonts w:hint="eastAsia"/>
              </w:rPr>
              <w:t>/</w:t>
            </w:r>
            <w:r w:rsidR="00300626">
              <w:rPr>
                <w:rFonts w:hint="eastAsia"/>
              </w:rPr>
              <w:t>未</w:t>
            </w:r>
            <w:r w:rsidR="00300626">
              <w:t>激活</w:t>
            </w:r>
            <w:r w:rsidR="005D0606">
              <w:rPr>
                <w:rFonts w:hint="eastAsia"/>
              </w:rPr>
              <w:t>/</w:t>
            </w:r>
            <w:r w:rsidR="005D0606">
              <w:rPr>
                <w:rFonts w:hint="eastAsia"/>
              </w:rPr>
              <w:t>有待</w:t>
            </w:r>
            <w:r w:rsidR="005D0606">
              <w:t>改善</w:t>
            </w:r>
          </w:p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：成功</w:t>
            </w:r>
            <w:r w:rsidR="007F2780">
              <w:rPr>
                <w:rFonts w:hint="eastAsia"/>
              </w:rPr>
              <w:t>/</w:t>
            </w:r>
            <w:r w:rsidR="007F2780">
              <w:rPr>
                <w:rFonts w:hint="eastAsia"/>
              </w:rPr>
              <w:t>是</w:t>
            </w:r>
            <w:r w:rsidR="00300626">
              <w:rPr>
                <w:rFonts w:hint="eastAsia"/>
              </w:rPr>
              <w:t>/</w:t>
            </w:r>
            <w:r w:rsidR="00536315">
              <w:rPr>
                <w:rFonts w:hint="eastAsia"/>
              </w:rPr>
              <w:t>已</w:t>
            </w:r>
            <w:r w:rsidR="00300626">
              <w:rPr>
                <w:rFonts w:hint="eastAsia"/>
              </w:rPr>
              <w:t>激活</w:t>
            </w:r>
            <w:r w:rsidR="005D0606">
              <w:rPr>
                <w:rFonts w:hint="eastAsia"/>
              </w:rPr>
              <w:t>/</w:t>
            </w:r>
            <w:r w:rsidR="00F41035">
              <w:rPr>
                <w:rFonts w:hint="eastAsia"/>
              </w:rPr>
              <w:t>值得</w:t>
            </w:r>
            <w:r w:rsidR="00642FB9">
              <w:rPr>
                <w:rFonts w:hint="eastAsia"/>
              </w:rPr>
              <w:t>推荐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适用于：</w:t>
            </w:r>
          </w:p>
          <w:p w:rsidR="004C6F95" w:rsidRDefault="004C6F95" w:rsidP="00042BE5">
            <w:pPr>
              <w:pStyle w:val="1"/>
              <w:spacing w:line="360" w:lineRule="auto"/>
              <w:ind w:firstLineChars="0" w:firstLine="0"/>
            </w:pPr>
            <w:r>
              <w:rPr>
                <w:rFonts w:hint="eastAsia"/>
              </w:rPr>
              <w:t>数据库是否的标识值</w:t>
            </w:r>
          </w:p>
        </w:tc>
      </w:tr>
      <w:tr w:rsidR="004C6F95" w:rsidTr="00746C33">
        <w:tc>
          <w:tcPr>
            <w:tcW w:w="284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性别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：女</w:t>
            </w:r>
          </w:p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：男</w:t>
            </w:r>
          </w:p>
        </w:tc>
        <w:tc>
          <w:tcPr>
            <w:tcW w:w="2841" w:type="dxa"/>
          </w:tcPr>
          <w:p w:rsidR="004C6F95" w:rsidRDefault="004C6F95" w:rsidP="00746C33">
            <w:pPr>
              <w:spacing w:line="360" w:lineRule="auto"/>
            </w:pPr>
          </w:p>
        </w:tc>
      </w:tr>
      <w:tr w:rsidR="00300626" w:rsidTr="00746C33">
        <w:tc>
          <w:tcPr>
            <w:tcW w:w="2840" w:type="dxa"/>
          </w:tcPr>
          <w:p w:rsidR="00300626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区域级别</w:t>
            </w:r>
          </w:p>
        </w:tc>
        <w:tc>
          <w:tcPr>
            <w:tcW w:w="2841" w:type="dxa"/>
          </w:tcPr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0: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国家级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1: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省级</w:t>
            </w:r>
            <w:r w:rsidRPr="008D5610">
              <w:rPr>
                <w:rFonts w:hint="eastAsia"/>
              </w:rPr>
              <w:t xml:space="preserve"> </w:t>
            </w:r>
          </w:p>
          <w:p w:rsidR="008D5610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2: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市级</w:t>
            </w:r>
            <w:r w:rsidRPr="008D5610">
              <w:rPr>
                <w:rFonts w:hint="eastAsia"/>
              </w:rPr>
              <w:t xml:space="preserve"> </w:t>
            </w:r>
          </w:p>
          <w:p w:rsidR="00300626" w:rsidRDefault="008D5610" w:rsidP="00746C33">
            <w:pPr>
              <w:spacing w:line="360" w:lineRule="auto"/>
            </w:pPr>
            <w:r w:rsidRPr="008D5610">
              <w:rPr>
                <w:rFonts w:hint="eastAsia"/>
              </w:rPr>
              <w:t>3:</w:t>
            </w:r>
            <w:r w:rsidR="00C405E0">
              <w:t xml:space="preserve"> </w:t>
            </w:r>
            <w:r w:rsidRPr="008D5610">
              <w:rPr>
                <w:rFonts w:hint="eastAsia"/>
              </w:rPr>
              <w:t>县</w:t>
            </w:r>
            <w:r w:rsidRPr="008D5610">
              <w:rPr>
                <w:rFonts w:hint="eastAsia"/>
              </w:rPr>
              <w:t>/</w:t>
            </w:r>
            <w:r w:rsidRPr="008D5610">
              <w:rPr>
                <w:rFonts w:hint="eastAsia"/>
              </w:rPr>
              <w:t>区</w:t>
            </w:r>
          </w:p>
        </w:tc>
        <w:tc>
          <w:tcPr>
            <w:tcW w:w="2841" w:type="dxa"/>
          </w:tcPr>
          <w:p w:rsidR="00300626" w:rsidRDefault="00300626" w:rsidP="00746C33">
            <w:pPr>
              <w:spacing w:line="360" w:lineRule="auto"/>
            </w:pPr>
          </w:p>
        </w:tc>
      </w:tr>
      <w:tr w:rsidR="00E32288" w:rsidTr="00746C33">
        <w:tc>
          <w:tcPr>
            <w:tcW w:w="2840" w:type="dxa"/>
          </w:tcPr>
          <w:p w:rsidR="00E32288" w:rsidRPr="008D5610" w:rsidRDefault="0088648F" w:rsidP="00746C33">
            <w:pPr>
              <w:spacing w:line="360" w:lineRule="auto"/>
            </w:pPr>
            <w:r>
              <w:rPr>
                <w:rFonts w:hint="eastAsia"/>
              </w:rPr>
              <w:t>国家</w:t>
            </w:r>
          </w:p>
        </w:tc>
        <w:tc>
          <w:tcPr>
            <w:tcW w:w="2841" w:type="dxa"/>
          </w:tcPr>
          <w:p w:rsidR="00BB521C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1:</w:t>
            </w:r>
            <w:r w:rsidR="00C405E0">
              <w:t xml:space="preserve"> </w:t>
            </w:r>
            <w:r w:rsidRPr="003A3E3A">
              <w:rPr>
                <w:rFonts w:hint="eastAsia"/>
              </w:rPr>
              <w:t>国内</w:t>
            </w:r>
            <w:r w:rsidRPr="003A3E3A">
              <w:rPr>
                <w:rFonts w:hint="eastAsia"/>
              </w:rPr>
              <w:t xml:space="preserve"> </w:t>
            </w:r>
          </w:p>
          <w:p w:rsidR="00E32288" w:rsidRPr="008D5610" w:rsidRDefault="003A3E3A" w:rsidP="00BB521C">
            <w:pPr>
              <w:spacing w:line="360" w:lineRule="auto"/>
            </w:pPr>
            <w:r w:rsidRPr="003A3E3A">
              <w:rPr>
                <w:rFonts w:hint="eastAsia"/>
              </w:rPr>
              <w:t>2</w:t>
            </w:r>
            <w:r w:rsidRPr="003A3E3A">
              <w:rPr>
                <w:rFonts w:hint="eastAsia"/>
              </w:rPr>
              <w:t>：国外</w:t>
            </w:r>
          </w:p>
        </w:tc>
        <w:tc>
          <w:tcPr>
            <w:tcW w:w="2841" w:type="dxa"/>
          </w:tcPr>
          <w:p w:rsidR="00E32288" w:rsidRDefault="00E32288" w:rsidP="00746C33">
            <w:pPr>
              <w:spacing w:line="360" w:lineRule="auto"/>
            </w:pPr>
          </w:p>
        </w:tc>
      </w:tr>
      <w:tr w:rsidR="006C3923" w:rsidTr="00746C33">
        <w:tc>
          <w:tcPr>
            <w:tcW w:w="2840" w:type="dxa"/>
          </w:tcPr>
          <w:p w:rsidR="006C3923" w:rsidRDefault="001F1E43" w:rsidP="00746C33">
            <w:pPr>
              <w:spacing w:line="360" w:lineRule="auto"/>
            </w:pPr>
            <w:r w:rsidRPr="001F1E43">
              <w:rPr>
                <w:rFonts w:hint="eastAsia"/>
              </w:rPr>
              <w:lastRenderedPageBreak/>
              <w:t>商品类型</w:t>
            </w:r>
          </w:p>
        </w:tc>
        <w:tc>
          <w:tcPr>
            <w:tcW w:w="2841" w:type="dxa"/>
          </w:tcPr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0: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旅游产品</w:t>
            </w:r>
            <w:r w:rsidRPr="001F1E43">
              <w:rPr>
                <w:rFonts w:hint="eastAsia"/>
              </w:rPr>
              <w:t xml:space="preserve"> </w:t>
            </w:r>
          </w:p>
          <w:p w:rsidR="00DF7631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1: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酒店产品</w:t>
            </w:r>
            <w:r w:rsidRPr="001F1E43">
              <w:rPr>
                <w:rFonts w:hint="eastAsia"/>
              </w:rPr>
              <w:t xml:space="preserve"> </w:t>
            </w:r>
          </w:p>
          <w:p w:rsidR="006C3923" w:rsidRPr="003A3E3A" w:rsidRDefault="001F1E43" w:rsidP="00BB521C">
            <w:pPr>
              <w:spacing w:line="360" w:lineRule="auto"/>
            </w:pPr>
            <w:r w:rsidRPr="001F1E43">
              <w:rPr>
                <w:rFonts w:hint="eastAsia"/>
              </w:rPr>
              <w:t>2:</w:t>
            </w:r>
            <w:r w:rsidR="00823565">
              <w:t xml:space="preserve"> </w:t>
            </w:r>
            <w:r w:rsidRPr="001F1E43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6C3923" w:rsidRDefault="006C3923" w:rsidP="00746C33">
            <w:pPr>
              <w:spacing w:line="360" w:lineRule="auto"/>
            </w:pPr>
          </w:p>
        </w:tc>
      </w:tr>
      <w:tr w:rsidR="00EB4468" w:rsidTr="00746C33">
        <w:tc>
          <w:tcPr>
            <w:tcW w:w="2840" w:type="dxa"/>
          </w:tcPr>
          <w:p w:rsidR="00EB4468" w:rsidRPr="001F1E43" w:rsidRDefault="0077136F" w:rsidP="00746C33">
            <w:pPr>
              <w:spacing w:line="360" w:lineRule="auto"/>
            </w:pPr>
            <w:r>
              <w:rPr>
                <w:rFonts w:hint="eastAsia"/>
              </w:rPr>
              <w:t>酒店</w:t>
            </w:r>
            <w:r>
              <w:t>级别</w:t>
            </w:r>
          </w:p>
        </w:tc>
        <w:tc>
          <w:tcPr>
            <w:tcW w:w="2841" w:type="dxa"/>
          </w:tcPr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1: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经济酒店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2: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二星级酒店</w:t>
            </w:r>
            <w:r w:rsidRPr="0077136F">
              <w:rPr>
                <w:rFonts w:hint="eastAsia"/>
              </w:rPr>
              <w:t xml:space="preserve">  </w:t>
            </w:r>
          </w:p>
          <w:p w:rsidR="003B1F2C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3: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三星级</w:t>
            </w:r>
            <w:r w:rsidR="003B1F2C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3B0FB6" w:rsidRDefault="0077136F" w:rsidP="00BB521C">
            <w:pPr>
              <w:spacing w:line="360" w:lineRule="auto"/>
            </w:pPr>
            <w:r w:rsidRPr="0077136F">
              <w:rPr>
                <w:rFonts w:hint="eastAsia"/>
              </w:rPr>
              <w:t>4:</w:t>
            </w:r>
            <w:r w:rsidR="003B1F2C">
              <w:t xml:space="preserve"> </w:t>
            </w:r>
            <w:r w:rsidRPr="0077136F">
              <w:rPr>
                <w:rFonts w:hint="eastAsia"/>
              </w:rPr>
              <w:t>四星</w:t>
            </w:r>
            <w:r w:rsidR="009B25C3" w:rsidRPr="0077136F">
              <w:rPr>
                <w:rFonts w:hint="eastAsia"/>
              </w:rPr>
              <w:t>级</w:t>
            </w:r>
            <w:r w:rsidRPr="0077136F">
              <w:rPr>
                <w:rFonts w:hint="eastAsia"/>
              </w:rPr>
              <w:t>酒店</w:t>
            </w:r>
            <w:r w:rsidRPr="0077136F">
              <w:rPr>
                <w:rFonts w:hint="eastAsia"/>
              </w:rPr>
              <w:t xml:space="preserve"> </w:t>
            </w:r>
          </w:p>
          <w:p w:rsidR="00EB4468" w:rsidRPr="0077136F" w:rsidRDefault="003B0FB6" w:rsidP="00BB521C">
            <w:pPr>
              <w:spacing w:line="360" w:lineRule="auto"/>
            </w:pPr>
            <w:r>
              <w:t>5</w:t>
            </w:r>
            <w:r w:rsidR="006A7527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五</w:t>
            </w:r>
            <w:r w:rsidR="0077136F" w:rsidRPr="0077136F">
              <w:rPr>
                <w:rFonts w:hint="eastAsia"/>
              </w:rPr>
              <w:t>星</w:t>
            </w:r>
            <w:r w:rsidR="009B25C3" w:rsidRPr="0077136F">
              <w:rPr>
                <w:rFonts w:hint="eastAsia"/>
              </w:rPr>
              <w:t>级</w:t>
            </w:r>
            <w:r w:rsidR="0077136F" w:rsidRPr="0077136F">
              <w:rPr>
                <w:rFonts w:hint="eastAsia"/>
              </w:rPr>
              <w:t>酒店</w:t>
            </w:r>
          </w:p>
        </w:tc>
        <w:tc>
          <w:tcPr>
            <w:tcW w:w="2841" w:type="dxa"/>
          </w:tcPr>
          <w:p w:rsidR="00EB4468" w:rsidRDefault="00EB4468" w:rsidP="00746C33">
            <w:pPr>
              <w:spacing w:line="360" w:lineRule="auto"/>
            </w:pPr>
          </w:p>
        </w:tc>
      </w:tr>
      <w:tr w:rsidR="003E39AB" w:rsidTr="00746C33">
        <w:tc>
          <w:tcPr>
            <w:tcW w:w="2840" w:type="dxa"/>
          </w:tcPr>
          <w:p w:rsidR="003E39AB" w:rsidRDefault="00B40C46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类型</w:t>
            </w:r>
          </w:p>
        </w:tc>
        <w:tc>
          <w:tcPr>
            <w:tcW w:w="2841" w:type="dxa"/>
          </w:tcPr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旅游产品</w:t>
            </w:r>
            <w:r w:rsidRPr="000429E6">
              <w:rPr>
                <w:rFonts w:hint="eastAsia"/>
              </w:rPr>
              <w:t xml:space="preserve"> </w:t>
            </w:r>
          </w:p>
          <w:p w:rsidR="00B40C4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B40C46">
              <w:t xml:space="preserve"> </w:t>
            </w:r>
            <w:r w:rsidRPr="000429E6">
              <w:rPr>
                <w:rFonts w:hint="eastAsia"/>
              </w:rPr>
              <w:t>酒店产品</w:t>
            </w:r>
            <w:r w:rsidRPr="000429E6">
              <w:rPr>
                <w:rFonts w:hint="eastAsia"/>
              </w:rPr>
              <w:t xml:space="preserve"> </w:t>
            </w:r>
          </w:p>
          <w:p w:rsidR="003E39AB" w:rsidRPr="0077136F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</w:t>
            </w:r>
            <w:r w:rsidR="00B40C46">
              <w:t xml:space="preserve">: </w:t>
            </w:r>
            <w:r w:rsidRPr="000429E6">
              <w:rPr>
                <w:rFonts w:hint="eastAsia"/>
              </w:rPr>
              <w:t>机票产品</w:t>
            </w:r>
          </w:p>
        </w:tc>
        <w:tc>
          <w:tcPr>
            <w:tcW w:w="2841" w:type="dxa"/>
          </w:tcPr>
          <w:p w:rsidR="003E39AB" w:rsidRDefault="003E39AB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1C77E8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2841" w:type="dxa"/>
          </w:tcPr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：待支付</w:t>
            </w:r>
            <w:r w:rsidRPr="000429E6">
              <w:rPr>
                <w:rFonts w:hint="eastAsia"/>
              </w:rPr>
              <w:t xml:space="preserve"> 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已取消</w:t>
            </w:r>
          </w:p>
          <w:p w:rsidR="001C77E8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1C77E8">
              <w:t xml:space="preserve"> </w:t>
            </w:r>
            <w:r w:rsidRPr="000429E6">
              <w:rPr>
                <w:rFonts w:hint="eastAsia"/>
              </w:rPr>
              <w:t>支付成功</w:t>
            </w:r>
          </w:p>
          <w:p w:rsid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1C77E8">
              <w:t xml:space="preserve"> </w:t>
            </w:r>
            <w:r w:rsidR="001C77E8">
              <w:rPr>
                <w:rFonts w:hint="eastAsia"/>
              </w:rPr>
              <w:t>已消费</w:t>
            </w:r>
          </w:p>
          <w:p w:rsidR="00603951" w:rsidRPr="000429E6" w:rsidRDefault="00603951" w:rsidP="00BB521C">
            <w:pPr>
              <w:spacing w:line="360" w:lineRule="auto"/>
              <w:rPr>
                <w:rFonts w:hint="eastAsia"/>
              </w:rPr>
            </w:pPr>
            <w:r w:rsidRPr="00603951">
              <w:rPr>
                <w:rFonts w:hint="eastAsia"/>
              </w:rPr>
              <w:t>4</w:t>
            </w:r>
            <w:r w:rsidRPr="00603951">
              <w:rPr>
                <w:rFonts w:hint="eastAsia"/>
              </w:rPr>
              <w:t>：已点评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CA61A7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 w:rsidR="002C25E2" w:rsidRPr="000429E6">
              <w:rPr>
                <w:rFonts w:hint="eastAsia"/>
              </w:rPr>
              <w:t>支付方式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支付宝</w:t>
            </w:r>
            <w:r w:rsidRPr="000429E6">
              <w:rPr>
                <w:rFonts w:hint="eastAsia"/>
              </w:rPr>
              <w:t xml:space="preserve"> </w:t>
            </w:r>
          </w:p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微信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3:</w:t>
            </w:r>
            <w:r w:rsidR="002C25E2">
              <w:t xml:space="preserve"> </w:t>
            </w:r>
            <w:r w:rsidRPr="000429E6">
              <w:rPr>
                <w:rFonts w:hint="eastAsia"/>
              </w:rPr>
              <w:t>到店付</w:t>
            </w:r>
          </w:p>
        </w:tc>
        <w:tc>
          <w:tcPr>
            <w:tcW w:w="2841" w:type="dxa"/>
          </w:tcPr>
          <w:p w:rsidR="000429E6" w:rsidRDefault="009050B6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  <w:r>
              <w:t>所选择的支付方式</w:t>
            </w:r>
          </w:p>
        </w:tc>
      </w:tr>
      <w:tr w:rsidR="000429E6" w:rsidTr="00746C33">
        <w:tc>
          <w:tcPr>
            <w:tcW w:w="2840" w:type="dxa"/>
          </w:tcPr>
          <w:p w:rsidR="000429E6" w:rsidRDefault="002C25E2" w:rsidP="00746C33">
            <w:pPr>
              <w:spacing w:line="360" w:lineRule="auto"/>
            </w:pPr>
            <w:r>
              <w:rPr>
                <w:rFonts w:hint="eastAsia"/>
              </w:rPr>
              <w:t>发票</w:t>
            </w:r>
            <w:r>
              <w:t>类型</w:t>
            </w:r>
          </w:p>
        </w:tc>
        <w:tc>
          <w:tcPr>
            <w:tcW w:w="2841" w:type="dxa"/>
          </w:tcPr>
          <w:p w:rsidR="002C25E2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0</w:t>
            </w:r>
            <w:r w:rsidRPr="000429E6">
              <w:rPr>
                <w:rFonts w:hint="eastAsia"/>
              </w:rPr>
              <w:t>：个人</w:t>
            </w:r>
            <w:r w:rsidRPr="000429E6">
              <w:rPr>
                <w:rFonts w:hint="eastAsia"/>
              </w:rPr>
              <w:t xml:space="preserve"> 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1</w:t>
            </w:r>
            <w:r w:rsidR="002C25E2">
              <w:rPr>
                <w:rFonts w:hint="eastAsia"/>
              </w:rPr>
              <w:t>：公司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0429E6" w:rsidTr="00746C33">
        <w:tc>
          <w:tcPr>
            <w:tcW w:w="2840" w:type="dxa"/>
          </w:tcPr>
          <w:p w:rsidR="000429E6" w:rsidRDefault="00270A1C" w:rsidP="00746C33">
            <w:pPr>
              <w:spacing w:line="360" w:lineRule="auto"/>
            </w:pPr>
            <w:r>
              <w:rPr>
                <w:rFonts w:hint="eastAsia"/>
              </w:rPr>
              <w:t>客户端</w:t>
            </w:r>
            <w:r w:rsidR="002C25E2">
              <w:rPr>
                <w:rFonts w:hint="eastAsia"/>
              </w:rPr>
              <w:t>预定类型</w:t>
            </w:r>
          </w:p>
        </w:tc>
        <w:tc>
          <w:tcPr>
            <w:tcW w:w="2841" w:type="dxa"/>
          </w:tcPr>
          <w:p w:rsidR="000D43B2" w:rsidRDefault="00CD33E3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 w:rsidR="000D43B2">
              <w:rPr>
                <w:rFonts w:hint="eastAsia"/>
              </w:rPr>
              <w:t>WEB</w:t>
            </w:r>
            <w:r w:rsidR="000429E6" w:rsidRPr="000429E6">
              <w:rPr>
                <w:rFonts w:hint="eastAsia"/>
              </w:rPr>
              <w:t>端</w:t>
            </w:r>
            <w:r w:rsidR="000429E6" w:rsidRPr="000429E6">
              <w:rPr>
                <w:rFonts w:hint="eastAsia"/>
              </w:rPr>
              <w:t xml:space="preserve"> </w:t>
            </w:r>
          </w:p>
          <w:p w:rsidR="000D43B2" w:rsidRDefault="000D43B2" w:rsidP="00BB521C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t xml:space="preserve">: </w:t>
            </w:r>
            <w:r w:rsidR="000429E6" w:rsidRPr="000429E6">
              <w:rPr>
                <w:rFonts w:hint="eastAsia"/>
              </w:rPr>
              <w:t>手机端</w:t>
            </w:r>
          </w:p>
          <w:p w:rsidR="000429E6" w:rsidRPr="000429E6" w:rsidRDefault="000429E6" w:rsidP="00BB521C">
            <w:pPr>
              <w:spacing w:line="360" w:lineRule="auto"/>
            </w:pPr>
            <w:r w:rsidRPr="000429E6">
              <w:rPr>
                <w:rFonts w:hint="eastAsia"/>
              </w:rPr>
              <w:t>2:</w:t>
            </w:r>
            <w:r w:rsidR="000D43B2">
              <w:t xml:space="preserve"> </w:t>
            </w:r>
            <w:r w:rsidRPr="000429E6">
              <w:rPr>
                <w:rFonts w:hint="eastAsia"/>
              </w:rPr>
              <w:t>其他客户端</w:t>
            </w:r>
          </w:p>
        </w:tc>
        <w:tc>
          <w:tcPr>
            <w:tcW w:w="2841" w:type="dxa"/>
          </w:tcPr>
          <w:p w:rsidR="000429E6" w:rsidRDefault="000429E6" w:rsidP="00746C33">
            <w:pPr>
              <w:spacing w:line="360" w:lineRule="auto"/>
            </w:pPr>
          </w:p>
        </w:tc>
      </w:tr>
      <w:tr w:rsidR="00906F55" w:rsidTr="00746C33">
        <w:tc>
          <w:tcPr>
            <w:tcW w:w="2840" w:type="dxa"/>
          </w:tcPr>
          <w:p w:rsidR="00906F55" w:rsidRDefault="00F849D9" w:rsidP="00746C33">
            <w:pPr>
              <w:spacing w:line="360" w:lineRule="auto"/>
            </w:pPr>
            <w:r>
              <w:rPr>
                <w:rFonts w:hint="eastAsia"/>
              </w:rPr>
              <w:t>酒店</w:t>
            </w:r>
            <w:r w:rsidR="002A195A">
              <w:rPr>
                <w:rFonts w:hint="eastAsia"/>
              </w:rPr>
              <w:t>预定</w:t>
            </w:r>
            <w:r>
              <w:t>支付方式</w:t>
            </w:r>
          </w:p>
        </w:tc>
        <w:tc>
          <w:tcPr>
            <w:tcW w:w="2841" w:type="dxa"/>
          </w:tcPr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1:</w:t>
            </w:r>
            <w:r>
              <w:t xml:space="preserve"> </w:t>
            </w:r>
            <w:r w:rsidRPr="00A617CF">
              <w:rPr>
                <w:rFonts w:hint="eastAsia"/>
              </w:rPr>
              <w:t>在线付</w:t>
            </w:r>
          </w:p>
          <w:p w:rsidR="00A617CF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2:</w:t>
            </w:r>
            <w:r>
              <w:t xml:space="preserve"> </w:t>
            </w:r>
            <w:r w:rsidRPr="00A617CF">
              <w:rPr>
                <w:rFonts w:hint="eastAsia"/>
              </w:rPr>
              <w:t>到店付</w:t>
            </w:r>
          </w:p>
          <w:p w:rsidR="00906F55" w:rsidRDefault="00A617CF" w:rsidP="00BB521C">
            <w:pPr>
              <w:spacing w:line="360" w:lineRule="auto"/>
            </w:pPr>
            <w:r w:rsidRPr="00A617CF">
              <w:rPr>
                <w:rFonts w:hint="eastAsia"/>
              </w:rPr>
              <w:t>3:</w:t>
            </w:r>
            <w:r>
              <w:t xml:space="preserve"> </w:t>
            </w:r>
            <w:r w:rsidRPr="00A617CF">
              <w:rPr>
                <w:rFonts w:hint="eastAsia"/>
              </w:rPr>
              <w:t>不限</w:t>
            </w:r>
          </w:p>
        </w:tc>
        <w:tc>
          <w:tcPr>
            <w:tcW w:w="2841" w:type="dxa"/>
          </w:tcPr>
          <w:p w:rsidR="00D50819" w:rsidRDefault="00D50819" w:rsidP="00746C33">
            <w:pPr>
              <w:spacing w:line="360" w:lineRule="auto"/>
            </w:pPr>
            <w:r>
              <w:rPr>
                <w:rFonts w:hint="eastAsia"/>
              </w:rPr>
              <w:t>预定</w:t>
            </w:r>
            <w:r>
              <w:t>酒店</w:t>
            </w:r>
            <w:r w:rsidR="006424F3">
              <w:rPr>
                <w:rFonts w:hint="eastAsia"/>
              </w:rPr>
              <w:t>所规定</w:t>
            </w:r>
            <w:r>
              <w:t>的支付方式</w:t>
            </w:r>
          </w:p>
        </w:tc>
      </w:tr>
      <w:tr w:rsidR="00B42201" w:rsidTr="00746C33">
        <w:tc>
          <w:tcPr>
            <w:tcW w:w="2840" w:type="dxa"/>
          </w:tcPr>
          <w:p w:rsidR="00B42201" w:rsidRDefault="00B42201" w:rsidP="00746C33">
            <w:pPr>
              <w:spacing w:line="360" w:lineRule="auto"/>
            </w:pPr>
            <w:r w:rsidRPr="00B42201">
              <w:rPr>
                <w:rFonts w:hint="eastAsia"/>
              </w:rPr>
              <w:t>图片类型</w:t>
            </w:r>
          </w:p>
        </w:tc>
        <w:tc>
          <w:tcPr>
            <w:tcW w:w="2841" w:type="dxa"/>
          </w:tcPr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0:</w:t>
            </w:r>
            <w:r>
              <w:t xml:space="preserve"> </w:t>
            </w:r>
            <w:r w:rsidRPr="00B42201">
              <w:rPr>
                <w:rFonts w:hint="eastAsia"/>
              </w:rPr>
              <w:t>酒店图片</w:t>
            </w:r>
          </w:p>
          <w:p w:rsidR="00B42201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t>1:</w:t>
            </w:r>
            <w:r>
              <w:t xml:space="preserve"> </w:t>
            </w:r>
            <w:r w:rsidRPr="00B42201">
              <w:rPr>
                <w:rFonts w:hint="eastAsia"/>
              </w:rPr>
              <w:t>房间图片</w:t>
            </w:r>
          </w:p>
          <w:p w:rsidR="00B42201" w:rsidRPr="00A617CF" w:rsidRDefault="00B42201" w:rsidP="00BB521C">
            <w:pPr>
              <w:spacing w:line="360" w:lineRule="auto"/>
            </w:pPr>
            <w:r w:rsidRPr="00B42201">
              <w:rPr>
                <w:rFonts w:hint="eastAsia"/>
              </w:rPr>
              <w:lastRenderedPageBreak/>
              <w:t>2:</w:t>
            </w:r>
            <w:r>
              <w:t xml:space="preserve"> </w:t>
            </w:r>
            <w:r w:rsidRPr="00B42201">
              <w:rPr>
                <w:rFonts w:hint="eastAsia"/>
              </w:rPr>
              <w:t>评论图片</w:t>
            </w:r>
          </w:p>
        </w:tc>
        <w:tc>
          <w:tcPr>
            <w:tcW w:w="2841" w:type="dxa"/>
          </w:tcPr>
          <w:p w:rsidR="00B42201" w:rsidRDefault="00B42201" w:rsidP="00746C33">
            <w:pPr>
              <w:spacing w:line="360" w:lineRule="auto"/>
            </w:pPr>
          </w:p>
        </w:tc>
      </w:tr>
      <w:tr w:rsidR="00695B8A" w:rsidTr="00746C33">
        <w:tc>
          <w:tcPr>
            <w:tcW w:w="2840" w:type="dxa"/>
          </w:tcPr>
          <w:p w:rsidR="00695B8A" w:rsidRPr="00B42201" w:rsidRDefault="00635043" w:rsidP="00746C33">
            <w:pPr>
              <w:spacing w:line="360" w:lineRule="auto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2841" w:type="dxa"/>
          </w:tcPr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0</w:t>
            </w:r>
            <w:r>
              <w:rPr>
                <w:rFonts w:hint="eastAsia"/>
              </w:rP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自注册用户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1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微信登录</w:t>
            </w:r>
            <w:r w:rsidRPr="00F60D0D">
              <w:rPr>
                <w:rFonts w:hint="eastAsia"/>
              </w:rPr>
              <w:t xml:space="preserve"> </w:t>
            </w:r>
          </w:p>
          <w:p w:rsidR="00F60D0D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2</w:t>
            </w:r>
            <w:r>
              <w:t xml:space="preserve">: </w:t>
            </w:r>
            <w:r w:rsidRPr="00F60D0D">
              <w:rPr>
                <w:rFonts w:hint="eastAsia"/>
              </w:rPr>
              <w:t>QQ</w:t>
            </w:r>
            <w:r w:rsidRPr="00F60D0D">
              <w:rPr>
                <w:rFonts w:hint="eastAsia"/>
              </w:rPr>
              <w:t>登录</w:t>
            </w:r>
            <w:r w:rsidRPr="00F60D0D">
              <w:rPr>
                <w:rFonts w:hint="eastAsia"/>
              </w:rPr>
              <w:t xml:space="preserve"> </w:t>
            </w:r>
          </w:p>
          <w:p w:rsidR="00695B8A" w:rsidRPr="00B42201" w:rsidRDefault="00F60D0D" w:rsidP="00BB521C">
            <w:pPr>
              <w:spacing w:line="360" w:lineRule="auto"/>
            </w:pPr>
            <w:r w:rsidRPr="00F60D0D">
              <w:rPr>
                <w:rFonts w:hint="eastAsia"/>
              </w:rPr>
              <w:t>3</w:t>
            </w:r>
            <w:r>
              <w:t>:</w:t>
            </w:r>
            <w:r w:rsidRPr="00F60D0D">
              <w:rPr>
                <w:rFonts w:hint="eastAsia"/>
              </w:rPr>
              <w:t xml:space="preserve"> </w:t>
            </w:r>
            <w:r w:rsidRPr="00F60D0D">
              <w:rPr>
                <w:rFonts w:hint="eastAsia"/>
              </w:rPr>
              <w:t>微博登录</w:t>
            </w:r>
          </w:p>
        </w:tc>
        <w:tc>
          <w:tcPr>
            <w:tcW w:w="2841" w:type="dxa"/>
          </w:tcPr>
          <w:p w:rsidR="00695B8A" w:rsidRDefault="00695B8A" w:rsidP="00746C33">
            <w:pPr>
              <w:spacing w:line="360" w:lineRule="auto"/>
            </w:pPr>
          </w:p>
        </w:tc>
      </w:tr>
      <w:tr w:rsidR="006B1727" w:rsidTr="00746C33">
        <w:tc>
          <w:tcPr>
            <w:tcW w:w="2840" w:type="dxa"/>
          </w:tcPr>
          <w:p w:rsidR="006B1727" w:rsidRDefault="006B1727" w:rsidP="00746C33">
            <w:pPr>
              <w:spacing w:line="360" w:lineRule="auto"/>
            </w:pPr>
            <w:r>
              <w:rPr>
                <w:rFonts w:hint="eastAsia"/>
              </w:rPr>
              <w:t>证件类型</w:t>
            </w:r>
          </w:p>
        </w:tc>
        <w:tc>
          <w:tcPr>
            <w:tcW w:w="2841" w:type="dxa"/>
          </w:tcPr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身份证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护照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学生证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军人证</w:t>
            </w:r>
          </w:p>
          <w:p w:rsidR="006B1727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4: </w:t>
            </w:r>
            <w:r>
              <w:rPr>
                <w:rFonts w:hint="eastAsia"/>
              </w:rPr>
              <w:t>驾驶证</w:t>
            </w:r>
          </w:p>
          <w:p w:rsidR="006B1727" w:rsidRPr="00F60D0D" w:rsidRDefault="006B1727" w:rsidP="00BB521C">
            <w:pPr>
              <w:spacing w:line="360" w:lineRule="auto"/>
            </w:pPr>
            <w:r>
              <w:rPr>
                <w:rFonts w:hint="eastAsia"/>
              </w:rPr>
              <w:t xml:space="preserve">5: </w:t>
            </w:r>
            <w:r w:rsidRPr="006B1727">
              <w:rPr>
                <w:rFonts w:hint="eastAsia"/>
              </w:rPr>
              <w:t>旅行证</w:t>
            </w:r>
          </w:p>
        </w:tc>
        <w:tc>
          <w:tcPr>
            <w:tcW w:w="2841" w:type="dxa"/>
          </w:tcPr>
          <w:p w:rsidR="006B1727" w:rsidRDefault="006B1727" w:rsidP="00746C33">
            <w:pPr>
              <w:spacing w:line="360" w:lineRule="auto"/>
            </w:pPr>
          </w:p>
        </w:tc>
      </w:tr>
    </w:tbl>
    <w:p w:rsidR="004C6F95" w:rsidRDefault="002C1C17" w:rsidP="00F0352F">
      <w:pPr>
        <w:pStyle w:val="4"/>
        <w:ind w:firstLine="420"/>
      </w:pPr>
      <w:r>
        <w:rPr>
          <w:rFonts w:hint="eastAsia"/>
        </w:rPr>
        <w:t>1.1.5</w:t>
      </w:r>
      <w:r w:rsidR="00F0352F">
        <w:rPr>
          <w:rFonts w:hint="eastAsia"/>
        </w:rPr>
        <w:t xml:space="preserve">.2 </w:t>
      </w:r>
      <w:r w:rsidR="004C6F95">
        <w:rPr>
          <w:rFonts w:hint="eastAsia"/>
        </w:rPr>
        <w:t>常用名称</w:t>
      </w:r>
    </w:p>
    <w:tbl>
      <w:tblPr>
        <w:tblW w:w="85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79"/>
        <w:gridCol w:w="4280"/>
      </w:tblGrid>
      <w:tr w:rsidR="004C6F95" w:rsidTr="00602A35">
        <w:trPr>
          <w:trHeight w:val="426"/>
        </w:trPr>
        <w:tc>
          <w:tcPr>
            <w:tcW w:w="4279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4280" w:type="dxa"/>
            <w:shd w:val="clear" w:color="auto" w:fill="BFBFBF"/>
          </w:tcPr>
          <w:p w:rsidR="004C6F95" w:rsidRDefault="004C6F95" w:rsidP="00746C33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商品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goods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货品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product</w:t>
            </w:r>
          </w:p>
        </w:tc>
      </w:tr>
      <w:tr w:rsidR="004C6F95" w:rsidTr="00602A35">
        <w:trPr>
          <w:trHeight w:val="366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规格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spec</w:t>
            </w:r>
          </w:p>
        </w:tc>
      </w:tr>
      <w:tr w:rsidR="004C6F95" w:rsidTr="00602A35">
        <w:trPr>
          <w:trHeight w:val="430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会员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member</w:t>
            </w:r>
          </w:p>
        </w:tc>
      </w:tr>
      <w:tr w:rsidR="004C6F95" w:rsidTr="00602A35">
        <w:trPr>
          <w:trHeight w:val="40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积分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point</w:t>
            </w:r>
          </w:p>
        </w:tc>
      </w:tr>
      <w:tr w:rsidR="004C6F95" w:rsidTr="00602A35">
        <w:trPr>
          <w:trHeight w:val="359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购物车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cart</w:t>
            </w:r>
          </w:p>
        </w:tc>
      </w:tr>
      <w:tr w:rsidR="004C6F95" w:rsidTr="00602A35">
        <w:trPr>
          <w:trHeight w:val="423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结算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checkout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订单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order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品牌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brand</w:t>
            </w:r>
          </w:p>
        </w:tc>
      </w:tr>
      <w:tr w:rsidR="004C6F95" w:rsidTr="00602A35">
        <w:trPr>
          <w:trHeight w:val="38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分类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cat</w:t>
            </w:r>
          </w:p>
        </w:tc>
      </w:tr>
      <w:tr w:rsidR="004C6F95" w:rsidTr="00602A35">
        <w:trPr>
          <w:trHeight w:val="478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优惠劵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coupon</w:t>
            </w:r>
          </w:p>
        </w:tc>
      </w:tr>
      <w:tr w:rsidR="004C6F95" w:rsidTr="00602A35">
        <w:trPr>
          <w:trHeight w:val="428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支付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payment</w:t>
            </w:r>
          </w:p>
        </w:tc>
      </w:tr>
      <w:tr w:rsidR="004C6F95" w:rsidTr="00602A35">
        <w:trPr>
          <w:trHeight w:val="36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团购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groupbuy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lastRenderedPageBreak/>
              <w:t>虚拟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virtual</w:t>
            </w:r>
          </w:p>
        </w:tc>
      </w:tr>
      <w:tr w:rsidR="004C6F95" w:rsidTr="00602A35">
        <w:trPr>
          <w:trHeight w:val="315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发票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t>receipt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属性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rop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参数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param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标签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tag</w:t>
            </w:r>
          </w:p>
        </w:tc>
      </w:tr>
      <w:tr w:rsidR="004C6F95" w:rsidTr="00602A35">
        <w:trPr>
          <w:trHeight w:val="407"/>
        </w:trPr>
        <w:tc>
          <w:tcPr>
            <w:tcW w:w="4279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地区</w:t>
            </w:r>
          </w:p>
        </w:tc>
        <w:tc>
          <w:tcPr>
            <w:tcW w:w="4280" w:type="dxa"/>
          </w:tcPr>
          <w:p w:rsidR="004C6F95" w:rsidRDefault="004C6F95" w:rsidP="00746C33">
            <w:pPr>
              <w:spacing w:line="360" w:lineRule="auto"/>
            </w:pPr>
            <w:r>
              <w:rPr>
                <w:rFonts w:hint="eastAsia"/>
              </w:rPr>
              <w:t>r</w:t>
            </w:r>
            <w:r>
              <w:t>egion</w:t>
            </w:r>
          </w:p>
        </w:tc>
      </w:tr>
    </w:tbl>
    <w:p w:rsidR="00602A35" w:rsidRDefault="002A57B5" w:rsidP="002A57B5">
      <w:pPr>
        <w:pStyle w:val="3"/>
        <w:ind w:leftChars="0" w:left="210" w:right="210"/>
      </w:pPr>
      <w:r>
        <w:rPr>
          <w:rFonts w:hint="eastAsia"/>
        </w:rPr>
        <w:t>1.1.7</w:t>
      </w:r>
      <w:r w:rsidR="00602A35">
        <w:rPr>
          <w:rFonts w:hint="eastAsia"/>
        </w:rPr>
        <w:t>注释规约</w:t>
      </w:r>
    </w:p>
    <w:p w:rsidR="00602A35" w:rsidRPr="00D03ABB" w:rsidRDefault="00602A35" w:rsidP="00746C3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C320BC">
        <w:rPr>
          <w:rFonts w:hint="eastAsia"/>
        </w:rPr>
        <w:t>【强制】方法内部单行注释，在被注释语句上方另起一行，使用</w:t>
      </w:r>
      <w:r w:rsidRPr="00C320BC">
        <w:rPr>
          <w:rFonts w:hint="eastAsia"/>
        </w:rPr>
        <w:t>//</w:t>
      </w:r>
      <w:r w:rsidRPr="00C320BC">
        <w:rPr>
          <w:rFonts w:hint="eastAsia"/>
        </w:rPr>
        <w:t>注释。方法内部多行注释使用</w:t>
      </w:r>
      <w:r w:rsidRPr="00C320BC">
        <w:rPr>
          <w:rFonts w:hint="eastAsia"/>
        </w:rPr>
        <w:t>/* */</w:t>
      </w:r>
      <w:r w:rsidRPr="00C320BC">
        <w:rPr>
          <w:rFonts w:hint="eastAsia"/>
        </w:rPr>
        <w:t>注释，注意与代码对齐。</w:t>
      </w:r>
    </w:p>
    <w:p w:rsidR="00602A35" w:rsidRDefault="00602A35" w:rsidP="00D03ABB">
      <w:pPr>
        <w:pStyle w:val="a5"/>
        <w:numPr>
          <w:ilvl w:val="0"/>
          <w:numId w:val="30"/>
        </w:numPr>
        <w:spacing w:line="360" w:lineRule="auto"/>
        <w:ind w:firstLineChars="0"/>
      </w:pPr>
      <w:r w:rsidRPr="00D03ABB">
        <w:rPr>
          <w:rFonts w:hint="eastAsia"/>
        </w:rPr>
        <w:t>【推荐】与其“半吊子”英文来注释，不如用中文注释把问题说清楚。专有名词与关键字保持英文原文即可。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反例：“</w:t>
      </w:r>
      <w:r w:rsidRPr="00520E53">
        <w:rPr>
          <w:rFonts w:hint="eastAsia"/>
        </w:rPr>
        <w:t xml:space="preserve">TCP </w:t>
      </w:r>
      <w:r w:rsidRPr="00520E53">
        <w:rPr>
          <w:rFonts w:hint="eastAsia"/>
        </w:rPr>
        <w:t>连接超时”解释成“传输控制协议连接超时”，理解反而费脑筋。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【推荐】代码修改的同时，注释也要进行相应的修改，尤其是参数、返回值、异常、核心逻辑等的修改。</w:t>
      </w:r>
    </w:p>
    <w:p w:rsidR="00602A35" w:rsidRDefault="00602A35" w:rsidP="0015344A">
      <w:pPr>
        <w:pStyle w:val="a5"/>
        <w:spacing w:line="360" w:lineRule="auto"/>
        <w:ind w:left="840" w:firstLineChars="0" w:firstLine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说明：代码与注释更新不同步，就像路网与导航软件更新不同步一样，如果导航软件严重滞后，就失去了导航的意义。</w:t>
      </w:r>
    </w:p>
    <w:p w:rsidR="00602A35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【参考】注释掉的代码尽量要配合说明，而不是简单的注释掉。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说明：代码被注释掉有两种可能性：</w:t>
      </w:r>
    </w:p>
    <w:p w:rsidR="0015344A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1</w:t>
      </w:r>
      <w:r w:rsidRPr="00520E53">
        <w:rPr>
          <w:rFonts w:hint="eastAsia"/>
        </w:rPr>
        <w:t>）后续会恢复此段代码逻辑。</w:t>
      </w:r>
    </w:p>
    <w:p w:rsidR="00DD2B65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2</w:t>
      </w:r>
      <w:r w:rsidRPr="00520E53">
        <w:rPr>
          <w:rFonts w:hint="eastAsia"/>
        </w:rPr>
        <w:t>）永久不用。前者如果没有备注信息，难以知晓注释动机。</w:t>
      </w:r>
    </w:p>
    <w:p w:rsidR="00602A35" w:rsidRPr="00520E53" w:rsidRDefault="00602A35" w:rsidP="00520E53">
      <w:pPr>
        <w:pStyle w:val="a5"/>
        <w:spacing w:line="360" w:lineRule="auto"/>
        <w:ind w:left="840" w:firstLineChars="0" w:firstLine="0"/>
      </w:pPr>
      <w:r w:rsidRPr="00520E53">
        <w:rPr>
          <w:rFonts w:hint="eastAsia"/>
        </w:rPr>
        <w:t>后者建议直接删掉（代码仓库保存了历史代码）。</w:t>
      </w:r>
    </w:p>
    <w:p w:rsidR="00602A35" w:rsidRPr="000B323A" w:rsidRDefault="00602A35" w:rsidP="00746C33">
      <w:pPr>
        <w:pStyle w:val="a5"/>
        <w:numPr>
          <w:ilvl w:val="0"/>
          <w:numId w:val="30"/>
        </w:numPr>
        <w:spacing w:line="360" w:lineRule="auto"/>
        <w:ind w:firstLineChars="0"/>
        <w:rPr>
          <w:rFonts w:ascii="宋体" w:eastAsia="宋体" w:hAnsi="宋体" w:cs="宋体"/>
          <w:szCs w:val="21"/>
        </w:rPr>
      </w:pPr>
      <w:r w:rsidRPr="00520E53">
        <w:rPr>
          <w:rFonts w:hint="eastAsia"/>
        </w:rPr>
        <w:t>【参考】对于注释的要求：第一、能够准确反应设计思想和代码逻辑；第二、能够描述业务含义，使别的程序员能够迅速了解到代码背后的信息。完全没有注释的大段代码对于阅读者形同天书，注释是给自己看的，即使隔很长时间，也能清晰理解当时的思路；注释也是给继任者看的，使其能够快速接替自己的工作。</w:t>
      </w:r>
    </w:p>
    <w:p w:rsidR="00602A35" w:rsidRPr="00520E53" w:rsidRDefault="00602A35" w:rsidP="00520E53">
      <w:pPr>
        <w:pStyle w:val="a5"/>
        <w:numPr>
          <w:ilvl w:val="0"/>
          <w:numId w:val="30"/>
        </w:numPr>
        <w:spacing w:line="360" w:lineRule="auto"/>
        <w:ind w:firstLineChars="0"/>
      </w:pPr>
      <w:r w:rsidRPr="00520E53">
        <w:rPr>
          <w:rFonts w:hint="eastAsia"/>
        </w:rPr>
        <w:t>【参考】好的命名、代码结构是自解释的，注释力求精简准确、表达到位。避免出现注释的一个极端：过多过滥的注释，代码的逻辑一旦修改，修改注释是相当大的负担。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lastRenderedPageBreak/>
        <w:t>反例：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// put elephant into fridge</w:t>
      </w:r>
    </w:p>
    <w:p w:rsidR="00602A35" w:rsidRPr="00BD5682" w:rsidRDefault="00602A35" w:rsidP="00BD5682">
      <w:pPr>
        <w:pStyle w:val="a5"/>
        <w:spacing w:line="360" w:lineRule="auto"/>
        <w:ind w:left="840" w:firstLineChars="0" w:firstLine="0"/>
      </w:pPr>
      <w:r w:rsidRPr="00BD5682">
        <w:rPr>
          <w:rFonts w:hint="eastAsia"/>
        </w:rPr>
        <w:t>put(elephant, fridge);</w:t>
      </w:r>
    </w:p>
    <w:p w:rsidR="00602A35" w:rsidRPr="00081018" w:rsidRDefault="00602A35" w:rsidP="00886B0B">
      <w:pPr>
        <w:pStyle w:val="a5"/>
        <w:spacing w:line="360" w:lineRule="auto"/>
        <w:ind w:left="840" w:firstLineChars="0" w:firstLine="0"/>
        <w:rPr>
          <w:color w:val="FF0000"/>
        </w:rPr>
      </w:pPr>
      <w:r w:rsidRPr="00BD5682">
        <w:rPr>
          <w:rFonts w:hint="eastAsia"/>
        </w:rPr>
        <w:t>方法名</w:t>
      </w:r>
      <w:r w:rsidRPr="00BD5682">
        <w:rPr>
          <w:rFonts w:hint="eastAsia"/>
        </w:rPr>
        <w:t xml:space="preserve"> put</w:t>
      </w:r>
      <w:r w:rsidRPr="00BD5682">
        <w:rPr>
          <w:rFonts w:hint="eastAsia"/>
        </w:rPr>
        <w:t>，加上两个有意义的变量名</w:t>
      </w:r>
      <w:r w:rsidRPr="00BD5682">
        <w:rPr>
          <w:rFonts w:hint="eastAsia"/>
        </w:rPr>
        <w:t xml:space="preserve"> elephant </w:t>
      </w:r>
      <w:r w:rsidRPr="00BD5682">
        <w:rPr>
          <w:rFonts w:hint="eastAsia"/>
        </w:rPr>
        <w:t>和</w:t>
      </w:r>
      <w:r w:rsidRPr="00BD5682">
        <w:rPr>
          <w:rFonts w:hint="eastAsia"/>
        </w:rPr>
        <w:t xml:space="preserve"> fridge</w:t>
      </w:r>
      <w:r w:rsidRPr="00BD5682">
        <w:rPr>
          <w:rFonts w:hint="eastAsia"/>
        </w:rPr>
        <w:t>，已经说明了这是在干什么，语义清晰的代码不需要额外的注释。</w:t>
      </w:r>
    </w:p>
    <w:p w:rsidR="00C55ABD" w:rsidRPr="00CD6C93" w:rsidRDefault="00C55ABD" w:rsidP="00C55ABD">
      <w:pPr>
        <w:pStyle w:val="2"/>
      </w:pPr>
      <w:r>
        <w:rPr>
          <w:rFonts w:hint="eastAsia"/>
        </w:rPr>
        <w:t>1.2</w:t>
      </w:r>
      <w:r>
        <w:t xml:space="preserve"> </w:t>
      </w:r>
      <w:r w:rsidR="00EE4663">
        <w:rPr>
          <w:rFonts w:hint="eastAsia"/>
        </w:rPr>
        <w:t>前端开发</w:t>
      </w:r>
      <w:r w:rsidR="00EE4663">
        <w:t>规范</w:t>
      </w:r>
    </w:p>
    <w:p w:rsidR="00694FA4" w:rsidRDefault="002554AC" w:rsidP="002554AC">
      <w:pPr>
        <w:pStyle w:val="3"/>
        <w:ind w:left="210" w:right="210"/>
      </w:pPr>
      <w:bookmarkStart w:id="1" w:name="_Toc345316726"/>
      <w:r>
        <w:rPr>
          <w:rFonts w:hint="eastAsia"/>
        </w:rPr>
        <w:t>1</w:t>
      </w:r>
      <w:r>
        <w:t>.2.1</w:t>
      </w:r>
      <w:r w:rsidR="00694FA4">
        <w:rPr>
          <w:rFonts w:hint="eastAsia"/>
        </w:rPr>
        <w:t>规范目的</w:t>
      </w:r>
      <w:bookmarkEnd w:id="1"/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提高团队协作效率，实现代码一致性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通过代码风格的一致性，降低维护代码的成本以及改善多人协作的效率 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方便新进的成员快速上手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输出高质量的代码</w:t>
      </w:r>
    </w:p>
    <w:p w:rsidR="00694FA4" w:rsidRDefault="00694FA4" w:rsidP="00E43FD8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同时遵守最佳实践，确保页面性能得到最佳优化和高效的代码</w:t>
      </w:r>
    </w:p>
    <w:p w:rsidR="00694FA4" w:rsidRDefault="00694FA4" w:rsidP="00E43FD8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本规范文档一经确认，前端开发人员必须按本文档规范进行前台页面开发。本文档如有不对或者不合适的地方请及时提出，经讨论决定后可以更新此文档。</w:t>
      </w:r>
    </w:p>
    <w:p w:rsidR="00694FA4" w:rsidRPr="002554AC" w:rsidRDefault="002554AC" w:rsidP="002554AC">
      <w:pPr>
        <w:pStyle w:val="3"/>
        <w:ind w:left="210" w:right="210"/>
      </w:pPr>
      <w:bookmarkStart w:id="2" w:name="_Toc345316728"/>
      <w:r w:rsidRPr="002554AC">
        <w:rPr>
          <w:rFonts w:hint="eastAsia"/>
        </w:rPr>
        <w:t>1</w:t>
      </w:r>
      <w:r w:rsidRPr="002554AC">
        <w:t>.2.2</w:t>
      </w:r>
      <w:r w:rsidR="00694FA4" w:rsidRPr="002554AC">
        <w:rPr>
          <w:rFonts w:hint="eastAsia"/>
        </w:rPr>
        <w:t>基本</w:t>
      </w:r>
      <w:bookmarkEnd w:id="2"/>
      <w:r w:rsidR="00694FA4" w:rsidRPr="002554AC">
        <w:rPr>
          <w:rFonts w:hint="eastAsia"/>
        </w:rPr>
        <w:t>原则</w:t>
      </w:r>
    </w:p>
    <w:p w:rsidR="00694FA4" w:rsidRPr="00746C33" w:rsidRDefault="002554AC" w:rsidP="00171D9E">
      <w:pPr>
        <w:pStyle w:val="4"/>
        <w:ind w:firstLineChars="100" w:firstLine="281"/>
      </w:pPr>
      <w:r w:rsidRPr="00746C33">
        <w:t xml:space="preserve">1.2.2.1 </w:t>
      </w:r>
      <w:r w:rsidR="00694FA4" w:rsidRPr="00746C33">
        <w:rPr>
          <w:rFonts w:hint="eastAsia"/>
        </w:rPr>
        <w:t>结构、样式、行为分离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尽量确保文档和模板只包含 HTML 结构，样式都放到样式表里，行为都放到脚本里。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color w:val="333333"/>
          <w:sz w:val="26"/>
          <w:szCs w:val="26"/>
        </w:rPr>
      </w:pPr>
      <w:r>
        <w:t xml:space="preserve">1.2.2.2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 w:rsidR="00694FA4">
        <w:rPr>
          <w:rFonts w:asciiTheme="minorEastAsia" w:eastAsiaTheme="minorEastAsia" w:hAnsiTheme="minorEastAsia" w:cstheme="minorEastAsia" w:hint="eastAsia"/>
          <w:color w:val="333333"/>
          <w:sz w:val="26"/>
          <w:szCs w:val="26"/>
        </w:rPr>
        <w:t>缩进</w:t>
      </w:r>
    </w:p>
    <w:p w:rsidR="00694FA4" w:rsidRDefault="00694FA4" w:rsidP="00694FA4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统一4个空格缩进或者Tab缩进，不要使用 Tab和空格混搭。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t xml:space="preserve">1.2.2.3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命名</w:t>
      </w:r>
    </w:p>
    <w:p w:rsidR="002554AC" w:rsidRDefault="002554AC" w:rsidP="002554AC">
      <w:pPr>
        <w:spacing w:line="0" w:lineRule="atLeast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变量, 使用 Camel 命名法。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loadingModules = {};</w:t>
      </w:r>
    </w:p>
    <w:p w:rsidR="002554AC" w:rsidRDefault="002554AC" w:rsidP="008C240C">
      <w:pPr>
        <w:pStyle w:val="a6"/>
        <w:spacing w:beforeAutospacing="0" w:after="240" w:afterAutospacing="0" w:line="408" w:lineRule="atLeast"/>
        <w:ind w:firstLine="420"/>
        <w:jc w:val="both"/>
        <w:rPr>
          <w:rFonts w:ascii="lucida grande" w:eastAsia="lucida grande" w:hAnsi="lucida grande" w:cs="lucida grande"/>
          <w:color w:val="333333"/>
          <w:sz w:val="25"/>
          <w:szCs w:val="25"/>
        </w:rPr>
      </w:pPr>
      <w:r>
        <w:rPr>
          <w:rFonts w:asciiTheme="minorEastAsia" w:eastAsiaTheme="minorEastAsia" w:hAnsiTheme="minorEastAsia" w:cstheme="minorEastAsia"/>
          <w:kern w:val="2"/>
          <w:sz w:val="21"/>
          <w:szCs w:val="21"/>
        </w:rPr>
        <w:t>私有属性、变量和方法以下划线 _ 开头。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lastRenderedPageBreak/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_privateMethod = {};</w:t>
      </w:r>
    </w:p>
    <w:p w:rsidR="002554AC" w:rsidRDefault="002554AC" w:rsidP="00886B0B">
      <w:pPr>
        <w:pStyle w:val="a6"/>
        <w:spacing w:beforeAutospacing="0" w:after="240" w:afterAutospacing="0" w:line="408" w:lineRule="atLeast"/>
        <w:ind w:firstLine="420"/>
        <w:jc w:val="both"/>
        <w:rPr>
          <w:rFonts w:asciiTheme="minorEastAsia" w:hAnsiTheme="minorEastAsia" w:cstheme="minorEastAsia"/>
          <w:kern w:val="2"/>
          <w:sz w:val="21"/>
          <w:szCs w:val="21"/>
        </w:rPr>
      </w:pPr>
      <w:r>
        <w:rPr>
          <w:rFonts w:asciiTheme="minorEastAsia" w:eastAsiaTheme="minorEastAsia" w:hAnsiTheme="minorEastAsia" w:cstheme="minorEastAsia"/>
          <w:kern w:val="2"/>
          <w:sz w:val="21"/>
          <w:szCs w:val="21"/>
        </w:rPr>
        <w:t>常量, 使用全部字母大写，单词间下划线分隔的命名方式。</w:t>
      </w: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HTML_ENTITY = {};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函数, 使用 Camel 命名法。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函数的参数, 使用 Camel 命名法。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stringFormat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(source)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hear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(theBells)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类, 使用 Pascal 命名法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类的 方法 / 属性, 使用 Camel 命名法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TextNode(value, engine)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this.value = value;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this.engine = engine;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TextNode.prototype.clone = function ()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return this;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};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枚举变量 使用 Pascal 命名法。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枚举的属性， 使用全部字母大写，单词间下划线分隔的命名方式。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 TargetState = {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READING: 1,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READED: 2,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APPLIED: 3,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 xml:space="preserve">    READY: 4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};</w:t>
      </w:r>
    </w:p>
    <w:p w:rsidR="002554AC" w:rsidRDefault="002554AC" w:rsidP="003327A6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由多个单词组成的 缩写词，在命名中，根据当前命名法和出现的位置，所有字母的大小写与首字母的大小写保持一致。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XMLParser() 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insertHTML(element, html) {}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 h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ttpRequest = </w:t>
      </w: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new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HTTPRequest();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lastRenderedPageBreak/>
        <w:t xml:space="preserve">1.2.2.4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命名语法</w:t>
      </w:r>
    </w:p>
    <w:p w:rsidR="002554AC" w:rsidRDefault="002554AC" w:rsidP="000B17D2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类名，使用名词。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8E908C"/>
          <w:sz w:val="21"/>
          <w:szCs w:val="21"/>
          <w:shd w:val="clear" w:color="auto" w:fill="F7F7F7"/>
        </w:rPr>
        <w:t>Engine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(options)</w:t>
      </w:r>
      <w:r>
        <w:rPr>
          <w:rFonts w:ascii="Consolas" w:eastAsia="Consolas" w:hAnsi="Consolas" w:cs="Consolas"/>
          <w:color w:val="4271AE"/>
          <w:sz w:val="21"/>
          <w:szCs w:val="21"/>
          <w:shd w:val="clear" w:color="auto" w:fill="F7F7F7"/>
        </w:rPr>
        <w:t xml:space="preserve"> 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{}</w:t>
      </w:r>
    </w:p>
    <w:p w:rsidR="002554AC" w:rsidRDefault="002554AC" w:rsidP="000B17D2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函数名，使用动宾短语。</w:t>
      </w:r>
    </w:p>
    <w:p w:rsidR="002554AC" w:rsidRDefault="002554AC" w:rsidP="002554AC">
      <w:pPr>
        <w:pStyle w:val="HTML"/>
        <w:shd w:val="clear" w:color="auto" w:fill="F7F7F7"/>
        <w:spacing w:beforeLines="50" w:before="156" w:afterLines="50" w:after="156" w:line="0" w:lineRule="atLeast"/>
        <w:jc w:val="both"/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function getStyle(element) {}</w:t>
      </w:r>
    </w:p>
    <w:p w:rsidR="002554AC" w:rsidRDefault="002554AC" w:rsidP="000B17D2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boolean 类型的变量使用 is 或 has 开头。</w:t>
      </w:r>
    </w:p>
    <w:p w:rsidR="002554AC" w:rsidRDefault="002554AC" w:rsidP="002554AC">
      <w:pPr>
        <w:pStyle w:val="HTML"/>
        <w:shd w:val="clear" w:color="auto" w:fill="F7F7F7"/>
        <w:spacing w:after="120" w:line="22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isReady = 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false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</w:p>
    <w:p w:rsidR="002554AC" w:rsidRDefault="002554AC" w:rsidP="002554AC">
      <w:pPr>
        <w:pStyle w:val="HTML"/>
        <w:shd w:val="clear" w:color="auto" w:fill="F7F7F7"/>
        <w:spacing w:after="12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hasMoreCommands = </w:t>
      </w:r>
      <w:r>
        <w:rPr>
          <w:rFonts w:ascii="Consolas" w:eastAsia="Consolas" w:hAnsi="Consolas" w:cs="Consolas"/>
          <w:color w:val="F5871F"/>
          <w:sz w:val="21"/>
          <w:szCs w:val="21"/>
          <w:shd w:val="clear" w:color="auto" w:fill="F7F7F7"/>
        </w:rPr>
        <w:t>false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;</w:t>
      </w:r>
    </w:p>
    <w:p w:rsidR="002554AC" w:rsidRDefault="002554AC" w:rsidP="008C240C">
      <w:p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Promise 对象用动宾短语的进行时表达。</w:t>
      </w: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</w:pPr>
      <w:r>
        <w:rPr>
          <w:rFonts w:ascii="Consolas" w:eastAsia="Consolas" w:hAnsi="Consolas" w:cs="Consolas"/>
          <w:color w:val="8959A8"/>
          <w:sz w:val="21"/>
          <w:szCs w:val="21"/>
          <w:shd w:val="clear" w:color="auto" w:fill="F7F7F7"/>
        </w:rPr>
        <w:t>var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 xml:space="preserve"> loadingData = ajax.get(</w:t>
      </w:r>
      <w:r>
        <w:rPr>
          <w:rFonts w:ascii="Consolas" w:eastAsia="Consolas" w:hAnsi="Consolas" w:cs="Consolas"/>
          <w:color w:val="718C00"/>
          <w:sz w:val="21"/>
          <w:szCs w:val="21"/>
          <w:shd w:val="clear" w:color="auto" w:fill="F7F7F7"/>
        </w:rPr>
        <w:t>'url'</w:t>
      </w: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);</w:t>
      </w:r>
    </w:p>
    <w:p w:rsidR="002554AC" w:rsidRDefault="002554AC" w:rsidP="002554AC">
      <w:pPr>
        <w:pStyle w:val="HTML"/>
        <w:shd w:val="clear" w:color="auto" w:fill="F7F7F7"/>
        <w:spacing w:after="240" w:line="22" w:lineRule="atLeast"/>
        <w:jc w:val="both"/>
        <w:rPr>
          <w:rFonts w:ascii="Consolas" w:eastAsia="Consolas" w:hAnsi="Consolas" w:cs="Consolas"/>
          <w:color w:val="333333"/>
          <w:sz w:val="21"/>
          <w:szCs w:val="21"/>
        </w:rPr>
      </w:pPr>
      <w:r>
        <w:rPr>
          <w:rStyle w:val="HTML1"/>
          <w:rFonts w:ascii="Consolas" w:eastAsia="Consolas" w:hAnsi="Consolas" w:cs="Consolas"/>
          <w:color w:val="333333"/>
          <w:sz w:val="21"/>
          <w:szCs w:val="21"/>
          <w:shd w:val="clear" w:color="auto" w:fill="F7F7F7"/>
        </w:rPr>
        <w:t>loadingData.then(callback);</w:t>
      </w:r>
    </w:p>
    <w:p w:rsidR="002554AC" w:rsidRDefault="002554AC" w:rsidP="00171D9E">
      <w:pPr>
        <w:pStyle w:val="4"/>
        <w:ind w:firstLineChars="100" w:firstLine="281"/>
        <w:rPr>
          <w:sz w:val="21"/>
          <w:szCs w:val="21"/>
        </w:rPr>
      </w:pPr>
      <w:r>
        <w:t xml:space="preserve">1.2.2.5 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接口命名规范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可读性强，见名晓义；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尽量不与 jQuery 社区已有的习惯冲突；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尽量写全。不用缩写，除非是下面列表中约定的；（变量以表达清楚为目标，uglify 会完成压缩体积工作）</w:t>
      </w:r>
    </w:p>
    <w:p w:rsidR="002554AC" w:rsidRDefault="002554AC" w:rsidP="002554AC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</w:p>
    <w:tbl>
      <w:tblPr>
        <w:tblW w:w="11549" w:type="dxa"/>
        <w:tblBorders>
          <w:top w:val="single" w:sz="6" w:space="0" w:color="CCCC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7241"/>
        <w:gridCol w:w="2154"/>
      </w:tblGrid>
      <w:tr w:rsidR="002554AC" w:rsidTr="00746C33">
        <w:trPr>
          <w:tblHeader/>
        </w:trPr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jc w:val="center"/>
              <w:rPr>
                <w:rFonts w:asciiTheme="majorEastAsia" w:eastAsiaTheme="majorEastAsia" w:hAnsiTheme="majorEastAsia" w:cstheme="majorEastAsia"/>
                <w:b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33333"/>
                <w:kern w:val="0"/>
                <w:szCs w:val="21"/>
                <w:lang w:bidi="ar"/>
              </w:rPr>
              <w:t>常用词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jc w:val="center"/>
              <w:rPr>
                <w:rFonts w:asciiTheme="majorEastAsia" w:eastAsiaTheme="majorEastAsia" w:hAnsiTheme="majorEastAsia" w:cstheme="majorEastAsia"/>
                <w:b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33333"/>
                <w:kern w:val="0"/>
                <w:szCs w:val="21"/>
                <w:lang w:bidi="ar"/>
              </w:rPr>
              <w:t>说明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options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表示选项，与 jQuery 社区保持一致，不要用 config, opts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active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表示当前，不要用 current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index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表示索引，不要用 idx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trigger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触点元素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triggerType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触发类型、方式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context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表示传入的 this 对象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object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推荐写全，不推荐简写为 o, obj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lastRenderedPageBreak/>
              <w:t>element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推荐写全，不推荐简写为 el, elem 等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length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不要写成 len, l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prev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previous 的缩写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next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next 下一个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constructor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不能写成 ctor</w:t>
            </w:r>
          </w:p>
        </w:tc>
      </w:tr>
      <w:tr w:rsidR="002554AC" w:rsidTr="00746C33">
        <w:tc>
          <w:tcPr>
            <w:tcW w:w="21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easing</w:t>
            </w:r>
          </w:p>
        </w:tc>
        <w:tc>
          <w:tcPr>
            <w:tcW w:w="9395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2554AC" w:rsidRDefault="002554AC" w:rsidP="00746C33">
            <w:pPr>
              <w:widowControl/>
              <w:spacing w:line="408" w:lineRule="atLeast"/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  <w:r>
              <w:rPr>
                <w:rFonts w:asciiTheme="majorEastAsia" w:eastAsiaTheme="majorEastAsia" w:hAnsiTheme="majorEastAsia" w:cstheme="majorEastAsia" w:hint="eastAsia"/>
                <w:color w:val="333333"/>
                <w:kern w:val="0"/>
                <w:szCs w:val="21"/>
                <w:lang w:bidi="ar"/>
              </w:rPr>
              <w:t>示动画平滑函数</w:t>
            </w:r>
          </w:p>
        </w:tc>
      </w:tr>
      <w:tr w:rsidR="002554AC" w:rsidTr="00746C33">
        <w:trPr>
          <w:gridAfter w:val="1"/>
          <w:wAfter w:w="2154" w:type="dxa"/>
        </w:trPr>
        <w:tc>
          <w:tcPr>
            <w:tcW w:w="9395" w:type="dxa"/>
            <w:gridSpan w:val="2"/>
            <w:tcBorders>
              <w:top w:val="single" w:sz="6" w:space="0" w:color="CCCCCC"/>
            </w:tcBorders>
            <w:shd w:val="clear" w:color="auto" w:fill="F8F8F8"/>
            <w:vAlign w:val="center"/>
          </w:tcPr>
          <w:tbl>
            <w:tblPr>
              <w:tblW w:w="11549" w:type="dxa"/>
              <w:tblBorders>
                <w:top w:val="single" w:sz="6" w:space="0" w:color="CCCCCC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2"/>
              <w:gridCol w:w="9217"/>
            </w:tblGrid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min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minimize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max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maximize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DOM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不要写成 dom, Dom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.hbs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使用 hbs 后缀表示模版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btn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kern w:val="0"/>
                      <w:szCs w:val="21"/>
                      <w:lang w:bidi="ar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button 的缩写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link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超链接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title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主要文本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img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图片路径（img标签src属性）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dataset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html5 data-xxx 数据接口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theme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主题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className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8F8F8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类名</w:t>
                  </w:r>
                </w:p>
              </w:tc>
            </w:tr>
            <w:tr w:rsidR="002554AC" w:rsidTr="00746C33">
              <w:tc>
                <w:tcPr>
                  <w:tcW w:w="2332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classNameSpace</w:t>
                  </w:r>
                </w:p>
              </w:tc>
              <w:tc>
                <w:tcPr>
                  <w:tcW w:w="9217" w:type="dxa"/>
                  <w:tcBorders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tcBorders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</w:tcPr>
                <w:p w:rsidR="002554AC" w:rsidRDefault="002554AC" w:rsidP="00746C33">
                  <w:pPr>
                    <w:widowControl/>
                    <w:spacing w:line="408" w:lineRule="atLeast"/>
                    <w:rPr>
                      <w:rFonts w:asciiTheme="majorEastAsia" w:eastAsiaTheme="majorEastAsia" w:hAnsiTheme="majorEastAsia" w:cstheme="majorEastAsia"/>
                      <w:color w:val="333333"/>
                      <w:szCs w:val="21"/>
                    </w:rPr>
                  </w:pPr>
                  <w:r>
                    <w:rPr>
                      <w:rFonts w:asciiTheme="majorEastAsia" w:eastAsiaTheme="majorEastAsia" w:hAnsiTheme="majorEastAsia" w:cstheme="majorEastAsia" w:hint="eastAsia"/>
                      <w:color w:val="333333"/>
                      <w:kern w:val="0"/>
                      <w:szCs w:val="21"/>
                      <w:lang w:bidi="ar"/>
                    </w:rPr>
                    <w:t>class 命名空间</w:t>
                  </w:r>
                </w:p>
              </w:tc>
            </w:tr>
          </w:tbl>
          <w:p w:rsidR="002554AC" w:rsidRDefault="002554AC" w:rsidP="00746C33">
            <w:pPr>
              <w:rPr>
                <w:rFonts w:asciiTheme="majorEastAsia" w:eastAsiaTheme="majorEastAsia" w:hAnsiTheme="majorEastAsia" w:cstheme="majorEastAsia"/>
                <w:color w:val="333333"/>
                <w:szCs w:val="21"/>
              </w:rPr>
            </w:pPr>
          </w:p>
        </w:tc>
      </w:tr>
    </w:tbl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color w:val="333333"/>
          <w:sz w:val="26"/>
          <w:szCs w:val="26"/>
        </w:rPr>
      </w:pPr>
      <w:r>
        <w:t>1.2.2.6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 </w:t>
      </w:r>
      <w:r w:rsidR="00694FA4">
        <w:rPr>
          <w:rFonts w:asciiTheme="minorEastAsia" w:eastAsiaTheme="minorEastAsia" w:hAnsiTheme="minorEastAsia" w:cstheme="minorEastAsia" w:hint="eastAsia"/>
          <w:color w:val="333333"/>
          <w:sz w:val="26"/>
          <w:szCs w:val="26"/>
        </w:rPr>
        <w:t>文件编码</w:t>
      </w:r>
    </w:p>
    <w:p w:rsidR="00694FA4" w:rsidRDefault="00694FA4" w:rsidP="003327A6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使用不带 BOM 的 UTF-8 编码；</w:t>
      </w:r>
    </w:p>
    <w:p w:rsidR="00694FA4" w:rsidRDefault="00694FA4" w:rsidP="003327A6">
      <w:pPr>
        <w:spacing w:line="360" w:lineRule="auto"/>
        <w:ind w:firstLineChars="200" w:firstLine="420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 HTML中指定编码 &lt;meta charset="utf-8"&gt; 。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="lucida grande" w:eastAsia="lucida grande" w:hAnsi="lucida grande" w:cs="lucida grande"/>
          <w:color w:val="333333"/>
          <w:sz w:val="26"/>
          <w:szCs w:val="26"/>
        </w:rPr>
      </w:pPr>
      <w:r>
        <w:lastRenderedPageBreak/>
        <w:t xml:space="preserve">1.2.2.7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</w:t>
      </w:r>
      <w:r w:rsidR="00694FA4">
        <w:rPr>
          <w:rFonts w:ascii="lucida grande" w:eastAsia="lucida grande" w:hAnsi="lucida grande" w:cs="lucida grande"/>
          <w:color w:val="333333"/>
          <w:sz w:val="26"/>
          <w:szCs w:val="26"/>
        </w:rPr>
        <w:t>一律使用小写字母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 Recommended --&gt;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img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src=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"google.png"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alt=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"Google"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 Not recommended --&gt;</w:t>
      </w:r>
    </w:p>
    <w:p w:rsidR="00694FA4" w:rsidRDefault="00694FA4" w:rsidP="00694FA4">
      <w:pPr>
        <w:pStyle w:val="HTML"/>
        <w:shd w:val="clear" w:color="auto" w:fill="F7F7F7"/>
        <w:spacing w:line="20" w:lineRule="atLeast"/>
        <w:ind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A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HREF=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"/"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Home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&lt;/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A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</w:rPr>
      </w:pPr>
      <w:r>
        <w:t xml:space="preserve">1.2.2.8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统一注释</w:t>
      </w:r>
    </w:p>
    <w:p w:rsidR="00694FA4" w:rsidRDefault="00694FA4" w:rsidP="006670D1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HTML 注释</w:t>
      </w:r>
    </w:p>
    <w:p w:rsidR="00694FA4" w:rsidRDefault="00694FA4" w:rsidP="006670D1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模块注释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 文章列表列表模块 --&gt;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div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 xml:space="preserve"> class=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>"article-list"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...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lucida grande" w:eastAsia="lucida grande" w:hAnsi="lucida grande" w:cs="lucida grande"/>
          <w:color w:val="333333"/>
          <w:shd w:val="clear" w:color="auto" w:fill="FFFFFF"/>
        </w:rPr>
      </w:pP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&lt;/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div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&gt;</w:t>
      </w:r>
    </w:p>
    <w:p w:rsidR="00694FA4" w:rsidRDefault="00694FA4" w:rsidP="006670D1">
      <w:pPr>
        <w:numPr>
          <w:ilvl w:val="0"/>
          <w:numId w:val="40"/>
        </w:numPr>
        <w:spacing w:line="360" w:lineRule="auto"/>
        <w:ind w:left="1259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区块注释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&lt;!--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@name: Drop Down Menu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@description: Style of top bar drop down menu.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@author: Ashu(Aaaaaashu@gmail.com)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--&gt;</w:t>
      </w:r>
    </w:p>
    <w:p w:rsidR="00694FA4" w:rsidRDefault="00694FA4" w:rsidP="006670D1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CSS注释</w:t>
      </w:r>
    </w:p>
    <w:p w:rsidR="00694FA4" w:rsidRDefault="00694FA4" w:rsidP="006670D1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组件块和子组件块以及声明块之间使用一空行分隔，子组件块之间三空行分隔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==========================================================================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  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子组件块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padding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F5871F"/>
          <w:sz w:val="17"/>
          <w:szCs w:val="17"/>
          <w:shd w:val="clear" w:color="auto" w:fill="F7F7F7"/>
        </w:rPr>
        <w:t>15px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margin-bottom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F5871F"/>
          <w:sz w:val="17"/>
          <w:szCs w:val="17"/>
          <w:shd w:val="clear" w:color="auto" w:fill="F7F7F7"/>
        </w:rPr>
        <w:t>15px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;}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子组件块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============================================================================ */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.selector-secondary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display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block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; </w:t>
      </w: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 注释*/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}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.selector-three</w:t>
      </w:r>
      <w:r>
        <w:rPr>
          <w:rStyle w:val="HTML1"/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{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 xml:space="preserve">  </w:t>
      </w:r>
      <w:r>
        <w:rPr>
          <w:rFonts w:ascii="Consolas" w:eastAsia="Consolas" w:hAnsi="Consolas" w:cs="Consolas"/>
          <w:color w:val="C82829"/>
          <w:sz w:val="17"/>
          <w:szCs w:val="17"/>
          <w:shd w:val="clear" w:color="auto" w:fill="F7F7F7"/>
        </w:rPr>
        <w:t>display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:</w:t>
      </w:r>
      <w:r>
        <w:rPr>
          <w:rFonts w:ascii="Consolas" w:eastAsia="Consolas" w:hAnsi="Consolas" w:cs="Consolas"/>
          <w:color w:val="718C00"/>
          <w:sz w:val="17"/>
          <w:szCs w:val="17"/>
          <w:shd w:val="clear" w:color="auto" w:fill="F7F7F7"/>
        </w:rPr>
        <w:t xml:space="preserve"> span</w:t>
      </w: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;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333333"/>
          <w:sz w:val="17"/>
          <w:szCs w:val="17"/>
          <w:shd w:val="clear" w:color="auto" w:fill="F7F7F7"/>
        </w:rPr>
        <w:t>}</w:t>
      </w:r>
    </w:p>
    <w:p w:rsidR="00694FA4" w:rsidRDefault="00694FA4" w:rsidP="00694FA4">
      <w:pPr>
        <w:spacing w:line="0" w:lineRule="atLeast"/>
        <w:jc w:val="left"/>
        <w:rPr>
          <w:rFonts w:asciiTheme="minorEastAsia" w:hAnsiTheme="minorEastAsia" w:cstheme="minorEastAsia"/>
          <w:szCs w:val="21"/>
        </w:rPr>
      </w:pPr>
    </w:p>
    <w:p w:rsidR="00694FA4" w:rsidRDefault="00694FA4" w:rsidP="00694FA4">
      <w:pPr>
        <w:numPr>
          <w:ilvl w:val="0"/>
          <w:numId w:val="39"/>
        </w:numPr>
        <w:spacing w:line="0" w:lineRule="atLeast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JavaScript注释</w:t>
      </w:r>
    </w:p>
    <w:p w:rsidR="00694FA4" w:rsidRDefault="00694FA4" w:rsidP="003327A6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  <w:t>单行注释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必须独占一行。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// 后跟一个空格，缩进与下一行被注释说明的代码一致。</w:t>
      </w:r>
    </w:p>
    <w:p w:rsidR="00694FA4" w:rsidRDefault="00694FA4" w:rsidP="003327A6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多行注释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多行注释以/*开始，以*/结束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。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多行注释总是出现在将要出现的代码段之前，注释与代码之间没有空行间隔。</w:t>
      </w:r>
    </w:p>
    <w:p w:rsidR="00694FA4" w:rsidRDefault="00694FA4" w:rsidP="003327A6">
      <w:pPr>
        <w:spacing w:line="360" w:lineRule="auto"/>
        <w:ind w:left="840" w:firstLine="400"/>
        <w:jc w:val="left"/>
        <w:rPr>
          <w:rFonts w:ascii="lucida grande" w:eastAsia="lucida grande" w:hAnsi="lucida grande" w:cs="lucida grande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lucida grande" w:hAnsi="lucida grande" w:cs="lucida grande" w:hint="eastAsia"/>
          <w:color w:val="333333"/>
          <w:sz w:val="20"/>
          <w:szCs w:val="20"/>
          <w:shd w:val="clear" w:color="auto" w:fill="FFFFFF"/>
        </w:rPr>
        <w:t>多行注释之前应当有一个空行，且缩缩进层级与器描述的代码保持一致。</w:t>
      </w:r>
    </w:p>
    <w:p w:rsidR="00694FA4" w:rsidRDefault="00694FA4" w:rsidP="003327A6">
      <w:pPr>
        <w:numPr>
          <w:ilvl w:val="0"/>
          <w:numId w:val="40"/>
        </w:numPr>
        <w:spacing w:line="360" w:lineRule="auto"/>
        <w:ind w:left="1260"/>
        <w:jc w:val="left"/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</w:pP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文件注释用于告诉不熟悉这段代码的读者这个文件中包含哪些东西。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应该提供文件的大体内容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它的作者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依赖关系和兼容性信息。如下</w:t>
      </w:r>
      <w:r>
        <w:rPr>
          <w:rFonts w:ascii="lucida grande" w:eastAsia="宋体" w:hAnsi="lucida grande" w:cs="lucida grande" w:hint="eastAsia"/>
          <w:color w:val="333333"/>
          <w:sz w:val="20"/>
          <w:szCs w:val="20"/>
          <w:shd w:val="clear" w:color="auto" w:fill="FFFFFF"/>
        </w:rPr>
        <w:t>: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>/**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@fileoverview Description of file, its uses and information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about its dependencies.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@author user@meizu.com (Firstname Lastname)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 Copyright 2015 Meizu Inc. All Rights Reserved.</w:t>
      </w:r>
    </w:p>
    <w:p w:rsidR="00694FA4" w:rsidRDefault="00694FA4" w:rsidP="00694FA4">
      <w:pPr>
        <w:pStyle w:val="HTML"/>
        <w:shd w:val="clear" w:color="auto" w:fill="F7F7F7"/>
        <w:spacing w:after="72" w:line="0" w:lineRule="atLeast"/>
        <w:ind w:left="840" w:firstLine="420"/>
        <w:jc w:val="both"/>
        <w:rPr>
          <w:rFonts w:ascii="Consolas" w:eastAsia="Consolas" w:hAnsi="Consolas" w:cs="Consolas"/>
          <w:color w:val="333333"/>
          <w:sz w:val="17"/>
          <w:szCs w:val="17"/>
        </w:rPr>
      </w:pPr>
      <w:r>
        <w:rPr>
          <w:rFonts w:ascii="Consolas" w:eastAsia="Consolas" w:hAnsi="Consolas" w:cs="Consolas"/>
          <w:color w:val="8E908C"/>
          <w:sz w:val="17"/>
          <w:szCs w:val="17"/>
          <w:shd w:val="clear" w:color="auto" w:fill="F7F7F7"/>
        </w:rPr>
        <w:t xml:space="preserve"> */</w:t>
      </w:r>
    </w:p>
    <w:p w:rsidR="00694FA4" w:rsidRDefault="002554AC" w:rsidP="00171D9E">
      <w:pPr>
        <w:pStyle w:val="4"/>
        <w:widowControl/>
        <w:spacing w:before="210" w:after="192" w:line="17" w:lineRule="atLeast"/>
        <w:ind w:firstLineChars="100" w:firstLine="281"/>
        <w:rPr>
          <w:rFonts w:asciiTheme="minorEastAsia" w:eastAsiaTheme="minorEastAsia" w:hAnsiTheme="minorEastAsia" w:cstheme="minorEastAsia"/>
          <w:sz w:val="24"/>
          <w:szCs w:val="24"/>
        </w:rPr>
      </w:pPr>
      <w:r>
        <w:t xml:space="preserve">1.2.2.9 </w:t>
      </w:r>
      <w:r w:rsidR="00694FA4">
        <w:rPr>
          <w:rFonts w:asciiTheme="minorEastAsia" w:eastAsiaTheme="minorEastAsia" w:hAnsiTheme="minorEastAsia" w:cstheme="minorEastAsia" w:hint="eastAsia"/>
          <w:sz w:val="24"/>
          <w:szCs w:val="24"/>
        </w:rPr>
        <w:t xml:space="preserve"> 代码验证</w:t>
      </w:r>
    </w:p>
    <w:p w:rsidR="002554AC" w:rsidRDefault="002554AC" w:rsidP="003327A6">
      <w:pPr>
        <w:numPr>
          <w:ilvl w:val="0"/>
          <w:numId w:val="39"/>
        </w:numPr>
        <w:spacing w:line="360" w:lineRule="auto"/>
        <w:jc w:val="left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使用 </w:t>
      </w:r>
      <w:hyperlink r:id="rId22" w:history="1">
        <w:r w:rsidRPr="003327A6">
          <w:rPr>
            <w:rFonts w:asciiTheme="minorEastAsia" w:hAnsiTheme="minorEastAsia" w:cstheme="minorEastAsia"/>
            <w:szCs w:val="21"/>
          </w:rPr>
          <w:t>W3C HTML Validator</w:t>
        </w:r>
      </w:hyperlink>
      <w:r w:rsidRPr="003327A6">
        <w:rPr>
          <w:rFonts w:asciiTheme="minorEastAsia" w:hAnsiTheme="minorEastAsia" w:cstheme="minorEastAsia"/>
          <w:szCs w:val="21"/>
        </w:rPr>
        <w:t> </w:t>
      </w:r>
      <w:r>
        <w:rPr>
          <w:rFonts w:asciiTheme="minorEastAsia" w:hAnsiTheme="minorEastAsia" w:cstheme="minorEastAsia" w:hint="eastAsia"/>
          <w:szCs w:val="21"/>
        </w:rPr>
        <w:t xml:space="preserve"> 来验证你的HTML</w:t>
      </w:r>
      <w:r w:rsidR="00D7635C">
        <w:rPr>
          <w:rFonts w:asciiTheme="minorEastAsia" w:hAnsiTheme="minorEastAsia" w:cstheme="minorEastAsia" w:hint="eastAsia"/>
          <w:szCs w:val="21"/>
        </w:rPr>
        <w:t>代码有效性</w:t>
      </w:r>
    </w:p>
    <w:p w:rsidR="002554AC" w:rsidRPr="002554AC" w:rsidRDefault="002554AC" w:rsidP="002536F0">
      <w:pPr>
        <w:numPr>
          <w:ilvl w:val="0"/>
          <w:numId w:val="39"/>
        </w:numPr>
        <w:spacing w:line="360" w:lineRule="auto"/>
        <w:jc w:val="left"/>
      </w:pPr>
      <w:r w:rsidRPr="006670D1">
        <w:rPr>
          <w:rFonts w:asciiTheme="minorEastAsia" w:hAnsiTheme="minorEastAsia" w:cstheme="minorEastAsia" w:hint="eastAsia"/>
          <w:szCs w:val="21"/>
        </w:rPr>
        <w:t xml:space="preserve">使用 </w:t>
      </w:r>
      <w:hyperlink r:id="rId23" w:history="1">
        <w:r w:rsidRPr="006670D1">
          <w:rPr>
            <w:rFonts w:asciiTheme="minorEastAsia" w:hAnsiTheme="minorEastAsia" w:cstheme="minorEastAsia"/>
            <w:szCs w:val="21"/>
          </w:rPr>
          <w:t>W3C CSS Validator</w:t>
        </w:r>
      </w:hyperlink>
      <w:r w:rsidRPr="006670D1">
        <w:rPr>
          <w:rFonts w:asciiTheme="minorEastAsia" w:hAnsiTheme="minorEastAsia" w:cstheme="minorEastAsia" w:hint="eastAsia"/>
          <w:szCs w:val="21"/>
        </w:rPr>
        <w:t xml:space="preserve"> 来验证你的CSS</w:t>
      </w:r>
      <w:r w:rsidR="00D7635C">
        <w:rPr>
          <w:rFonts w:asciiTheme="minorEastAsia" w:hAnsiTheme="minorEastAsia" w:cstheme="minorEastAsia" w:hint="eastAsia"/>
          <w:szCs w:val="21"/>
        </w:rPr>
        <w:t>代码有效性</w:t>
      </w:r>
    </w:p>
    <w:p w:rsidR="00C55ABD" w:rsidRPr="004C3266" w:rsidRDefault="00C55ABD" w:rsidP="00C55ABD">
      <w:pPr>
        <w:pStyle w:val="2"/>
      </w:pPr>
      <w:r>
        <w:rPr>
          <w:rFonts w:hint="eastAsia"/>
        </w:rPr>
        <w:t xml:space="preserve">1.3 </w:t>
      </w:r>
      <w:r w:rsidR="00B54C4C" w:rsidRPr="00313C2A">
        <w:rPr>
          <w:rFonts w:hint="eastAsia"/>
          <w:color w:val="FF0000"/>
        </w:rPr>
        <w:t>前后端交互</w:t>
      </w:r>
      <w:r w:rsidR="00B54C4C" w:rsidRPr="00313C2A">
        <w:rPr>
          <w:color w:val="FF0000"/>
        </w:rPr>
        <w:t>规范</w:t>
      </w:r>
    </w:p>
    <w:p w:rsidR="00A554B5" w:rsidRDefault="00DA6879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>
        <w:rPr>
          <w:rFonts w:hint="eastAsia"/>
        </w:rPr>
        <w:t>【强制】</w:t>
      </w:r>
      <w:r w:rsidR="00A554B5">
        <w:rPr>
          <w:rFonts w:hint="eastAsia"/>
        </w:rPr>
        <w:t>前后端开发前必须先定</w:t>
      </w:r>
      <w:r w:rsidR="002B6311">
        <w:rPr>
          <w:rFonts w:hint="eastAsia"/>
        </w:rPr>
        <w:t>义</w:t>
      </w:r>
      <w:r w:rsidR="00A554B5">
        <w:rPr>
          <w:rFonts w:hint="eastAsia"/>
        </w:rPr>
        <w:t>schema</w:t>
      </w:r>
    </w:p>
    <w:p w:rsidR="00A554B5" w:rsidRDefault="00481007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AA4923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API</w:t>
      </w:r>
      <w:r w:rsidR="00A554B5">
        <w:rPr>
          <w:rFonts w:hint="eastAsia"/>
        </w:rPr>
        <w:t>不能干涉产品，只提供数据</w:t>
      </w:r>
    </w:p>
    <w:p w:rsidR="00A554B5" w:rsidRDefault="008A326D" w:rsidP="001307F7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 w:rsidR="004171B0">
        <w:rPr>
          <w:rFonts w:hint="eastAsia"/>
        </w:rPr>
        <w:t>强制</w:t>
      </w:r>
      <w:r w:rsidRPr="00D03ABB">
        <w:rPr>
          <w:rFonts w:hint="eastAsia"/>
        </w:rPr>
        <w:t>】</w:t>
      </w:r>
      <w:r w:rsidR="00A554B5">
        <w:rPr>
          <w:rFonts w:hint="eastAsia"/>
        </w:rPr>
        <w:t>前后端边界处理</w:t>
      </w:r>
    </w:p>
    <w:p w:rsidR="008D3AC3" w:rsidRDefault="00B87BA3" w:rsidP="008D3AC3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8D3AC3">
        <w:rPr>
          <w:rFonts w:hint="eastAsia"/>
        </w:rPr>
        <w:t>开发环境</w:t>
      </w:r>
      <w:r w:rsidR="008C4254">
        <w:rPr>
          <w:rFonts w:hint="eastAsia"/>
        </w:rPr>
        <w:t>下</w:t>
      </w:r>
      <w:r w:rsidR="008C4254">
        <w:t>，后端</w:t>
      </w:r>
      <w:r w:rsidR="00323487">
        <w:rPr>
          <w:rFonts w:hint="eastAsia"/>
        </w:rPr>
        <w:t>开发</w:t>
      </w:r>
      <w:r w:rsidR="00323487">
        <w:t>人员</w:t>
      </w:r>
      <w:r w:rsidR="008C4254">
        <w:t>必须保证</w:t>
      </w:r>
      <w:r w:rsidR="008C4254">
        <w:rPr>
          <w:rFonts w:hint="eastAsia"/>
        </w:rPr>
        <w:t>API</w:t>
      </w:r>
      <w:r w:rsidR="008C4254">
        <w:rPr>
          <w:rFonts w:hint="eastAsia"/>
        </w:rPr>
        <w:t>本地</w:t>
      </w:r>
      <w:r w:rsidR="008C4254">
        <w:t>测试通过</w:t>
      </w:r>
      <w:r>
        <w:rPr>
          <w:rFonts w:hint="eastAsia"/>
        </w:rPr>
        <w:t>，统一</w:t>
      </w:r>
      <w:r>
        <w:t>使用</w:t>
      </w:r>
      <w:r>
        <w:rPr>
          <w:rFonts w:hint="eastAsia"/>
        </w:rPr>
        <w:t>API</w:t>
      </w:r>
      <w:r>
        <w:rPr>
          <w:rFonts w:hint="eastAsia"/>
        </w:rPr>
        <w:t>测试</w:t>
      </w:r>
      <w:r>
        <w:t>工具：</w:t>
      </w:r>
      <w:r>
        <w:rPr>
          <w:rFonts w:hint="eastAsia"/>
        </w:rPr>
        <w:t>P</w:t>
      </w:r>
      <w:r>
        <w:t>ostman</w:t>
      </w:r>
    </w:p>
    <w:p w:rsidR="0048406D" w:rsidRDefault="0048406D" w:rsidP="00746C33">
      <w:pPr>
        <w:pStyle w:val="a5"/>
        <w:numPr>
          <w:ilvl w:val="0"/>
          <w:numId w:val="38"/>
        </w:numPr>
        <w:spacing w:line="360" w:lineRule="auto"/>
        <w:ind w:firstLineChars="0"/>
      </w:pPr>
      <w:r w:rsidRPr="00D03ABB">
        <w:rPr>
          <w:rFonts w:hint="eastAsia"/>
        </w:rPr>
        <w:t>【</w:t>
      </w:r>
      <w:r>
        <w:rPr>
          <w:rFonts w:hint="eastAsia"/>
        </w:rPr>
        <w:t>强制</w:t>
      </w:r>
      <w:r w:rsidRPr="00D03ABB">
        <w:rPr>
          <w:rFonts w:hint="eastAsia"/>
        </w:rPr>
        <w:t>】</w:t>
      </w:r>
      <w:r w:rsidR="00445715">
        <w:rPr>
          <w:rFonts w:hint="eastAsia"/>
        </w:rPr>
        <w:t>开发环境下</w:t>
      </w:r>
      <w:r w:rsidR="00445715">
        <w:t>，</w:t>
      </w:r>
      <w:r w:rsidR="00167561">
        <w:rPr>
          <w:rFonts w:hint="eastAsia"/>
        </w:rPr>
        <w:t>后端</w:t>
      </w:r>
      <w:r w:rsidR="00323487">
        <w:rPr>
          <w:rFonts w:hint="eastAsia"/>
        </w:rPr>
        <w:t>开发</w:t>
      </w:r>
      <w:r w:rsidR="00323487">
        <w:t>人员</w:t>
      </w:r>
      <w:r w:rsidR="00167561">
        <w:rPr>
          <w:rFonts w:hint="eastAsia"/>
        </w:rPr>
        <w:t>须</w:t>
      </w:r>
      <w:r w:rsidR="00167561">
        <w:t>保证使用</w:t>
      </w:r>
      <w:r w:rsidR="000F35B4">
        <w:rPr>
          <w:rFonts w:hint="eastAsia"/>
        </w:rPr>
        <w:t>S</w:t>
      </w:r>
      <w:r w:rsidR="000F35B4">
        <w:t xml:space="preserve">wagger </w:t>
      </w:r>
      <w:r w:rsidR="000F35B4">
        <w:rPr>
          <w:rFonts w:hint="eastAsia"/>
        </w:rPr>
        <w:t>生成</w:t>
      </w:r>
      <w:r w:rsidR="000F35B4">
        <w:rPr>
          <w:rFonts w:hint="eastAsia"/>
        </w:rPr>
        <w:t>API</w:t>
      </w:r>
      <w:r w:rsidR="000F35B4">
        <w:rPr>
          <w:rFonts w:hint="eastAsia"/>
        </w:rPr>
        <w:t>文档</w:t>
      </w:r>
      <w:r w:rsidR="00100C98">
        <w:rPr>
          <w:rFonts w:hint="eastAsia"/>
        </w:rPr>
        <w:t>对</w:t>
      </w:r>
      <w:r w:rsidR="00100C98">
        <w:t>接口</w:t>
      </w:r>
      <w:r w:rsidR="00167561">
        <w:rPr>
          <w:rFonts w:hint="eastAsia"/>
        </w:rPr>
        <w:t>描述</w:t>
      </w:r>
      <w:r w:rsidR="000F35B4">
        <w:rPr>
          <w:rFonts w:hint="eastAsia"/>
        </w:rPr>
        <w:t>清晰</w:t>
      </w:r>
      <w:r w:rsidR="000F35B4">
        <w:t>明确</w:t>
      </w:r>
    </w:p>
    <w:p w:rsidR="00C55ABD" w:rsidRPr="005F1F8F" w:rsidRDefault="00C55ABD" w:rsidP="00C55ABD">
      <w:pPr>
        <w:pStyle w:val="a5"/>
        <w:ind w:left="780" w:firstLineChars="0" w:firstLine="0"/>
        <w:jc w:val="center"/>
      </w:pPr>
    </w:p>
    <w:sectPr w:rsidR="00C55ABD" w:rsidRPr="005F1F8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9E5" w:rsidRDefault="004429E5" w:rsidP="008D3AC3">
      <w:r>
        <w:separator/>
      </w:r>
    </w:p>
  </w:endnote>
  <w:endnote w:type="continuationSeparator" w:id="0">
    <w:p w:rsidR="004429E5" w:rsidRDefault="004429E5" w:rsidP="008D3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D35" w:rsidRDefault="00DA7D3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E50" w:rsidRDefault="00075E50" w:rsidP="00075E50">
    <w:pPr>
      <w:pStyle w:val="a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075E50">
      <w:rPr>
        <w:noProof/>
        <w:lang w:val="zh-CN"/>
      </w:rPr>
      <w:t>1</w:t>
    </w:r>
    <w:r>
      <w:rPr>
        <w:lang w:val="zh-CN"/>
      </w:rPr>
      <w:fldChar w:fldCharType="end"/>
    </w:r>
    <w:r>
      <w:rPr>
        <w:rFonts w:cs="宋体" w:hint="eastAsia"/>
      </w:rPr>
      <w:t>北京阿博泰克北大青鸟信息技术有限公司</w:t>
    </w:r>
  </w:p>
  <w:p w:rsidR="00DA7D35" w:rsidRPr="00075E50" w:rsidRDefault="00DA7D35">
    <w:pPr>
      <w:pStyle w:val="aa"/>
    </w:pPr>
    <w:bookmarkStart w:id="3" w:name="_GoBack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D35" w:rsidRDefault="00DA7D3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9E5" w:rsidRDefault="004429E5" w:rsidP="008D3AC3">
      <w:r>
        <w:separator/>
      </w:r>
    </w:p>
  </w:footnote>
  <w:footnote w:type="continuationSeparator" w:id="0">
    <w:p w:rsidR="004429E5" w:rsidRDefault="004429E5" w:rsidP="008D3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D35" w:rsidRDefault="00DA7D35">
    <w:pPr>
      <w:pStyle w:val="ac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71676" o:spid="_x0000_s2050" type="#_x0000_t75" style="position:absolute;left:0;text-align:left;margin-left:0;margin-top:0;width:399.95pt;height:249.95pt;z-index:-251657216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D35" w:rsidRDefault="00DA7D35">
    <w:pPr>
      <w:pStyle w:val="ac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71677" o:spid="_x0000_s2051" type="#_x0000_t75" style="position:absolute;left:0;text-align:left;margin-left:0;margin-top:0;width:399.95pt;height:249.95pt;z-index:-251656192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D35" w:rsidRDefault="00DA7D35">
    <w:pPr>
      <w:pStyle w:val="ac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371675" o:spid="_x0000_s2049" type="#_x0000_t75" style="position:absolute;left:0;text-align:left;margin-left:0;margin-top:0;width:399.95pt;height:249.95pt;z-index:-251658240;mso-position-horizontal:center;mso-position-horizontal-relative:margin;mso-position-vertical:center;mso-position-vertical-relative:margin" o:allowincell="f">
          <v:imagedata r:id="rId1" o:title="image001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C"/>
    <w:multiLevelType w:val="multilevel"/>
    <w:tmpl w:val="0000000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F"/>
    <w:multiLevelType w:val="multilevel"/>
    <w:tmpl w:val="0000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AB6CCD"/>
    <w:multiLevelType w:val="hybridMultilevel"/>
    <w:tmpl w:val="CE7E616C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04AE368E"/>
    <w:multiLevelType w:val="hybridMultilevel"/>
    <w:tmpl w:val="44469574"/>
    <w:lvl w:ilvl="0" w:tplc="6B260A80">
      <w:start w:val="1"/>
      <w:numFmt w:val="decimal"/>
      <w:lvlText w:val="%1&gt;"/>
      <w:lvlJc w:val="left"/>
      <w:pPr>
        <w:ind w:left="126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68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210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93F6E0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0B40B9B"/>
    <w:multiLevelType w:val="hybridMultilevel"/>
    <w:tmpl w:val="6D385EC4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12F90E2F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9" w15:restartNumberingAfterBreak="0">
    <w:nsid w:val="14E84DD9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480C9F"/>
    <w:multiLevelType w:val="hybridMultilevel"/>
    <w:tmpl w:val="CAA2268A"/>
    <w:lvl w:ilvl="0" w:tplc="41E420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1F85F57"/>
    <w:multiLevelType w:val="hybridMultilevel"/>
    <w:tmpl w:val="2ADA77C8"/>
    <w:lvl w:ilvl="0" w:tplc="421A43BE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D0133C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B53CC7"/>
    <w:multiLevelType w:val="hybridMultilevel"/>
    <w:tmpl w:val="0BAE4E2C"/>
    <w:lvl w:ilvl="0" w:tplc="5F84AD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7E5DFB"/>
    <w:multiLevelType w:val="multilevel"/>
    <w:tmpl w:val="40AC96B6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&gt;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&gt;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&gt;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&gt;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&gt;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&gt;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&gt;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&gt;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2D026F16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FE651B0"/>
    <w:multiLevelType w:val="hybridMultilevel"/>
    <w:tmpl w:val="716C9E0A"/>
    <w:lvl w:ilvl="0" w:tplc="1982F03A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33347E43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EE3C5B"/>
    <w:multiLevelType w:val="hybridMultilevel"/>
    <w:tmpl w:val="9E74670A"/>
    <w:lvl w:ilvl="0" w:tplc="5F1C5412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D4D7E33"/>
    <w:multiLevelType w:val="hybridMultilevel"/>
    <w:tmpl w:val="57000DD8"/>
    <w:lvl w:ilvl="0" w:tplc="D646CEC0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0606892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ED226D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 w15:restartNumberingAfterBreak="0">
    <w:nsid w:val="496C71AF"/>
    <w:multiLevelType w:val="hybridMultilevel"/>
    <w:tmpl w:val="24568438"/>
    <w:lvl w:ilvl="0" w:tplc="6B260A8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53B80B66"/>
    <w:multiLevelType w:val="hybridMultilevel"/>
    <w:tmpl w:val="07B069DA"/>
    <w:lvl w:ilvl="0" w:tplc="62AAA7AC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59060C3A"/>
    <w:multiLevelType w:val="hybridMultilevel"/>
    <w:tmpl w:val="3E16671A"/>
    <w:lvl w:ilvl="0" w:tplc="D8166984">
      <w:start w:val="1"/>
      <w:numFmt w:val="decimal"/>
      <w:lvlText w:val="%1&gt;"/>
      <w:lvlJc w:val="left"/>
      <w:pPr>
        <w:ind w:left="187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95" w:hanging="420"/>
      </w:pPr>
    </w:lvl>
    <w:lvl w:ilvl="2" w:tplc="0409001B" w:tentative="1">
      <w:start w:val="1"/>
      <w:numFmt w:val="lowerRoman"/>
      <w:lvlText w:val="%3."/>
      <w:lvlJc w:val="right"/>
      <w:pPr>
        <w:ind w:left="2715" w:hanging="420"/>
      </w:pPr>
    </w:lvl>
    <w:lvl w:ilvl="3" w:tplc="0409000F" w:tentative="1">
      <w:start w:val="1"/>
      <w:numFmt w:val="decimal"/>
      <w:lvlText w:val="%4."/>
      <w:lvlJc w:val="left"/>
      <w:pPr>
        <w:ind w:left="3135" w:hanging="420"/>
      </w:pPr>
    </w:lvl>
    <w:lvl w:ilvl="4" w:tplc="04090019" w:tentative="1">
      <w:start w:val="1"/>
      <w:numFmt w:val="lowerLetter"/>
      <w:lvlText w:val="%5)"/>
      <w:lvlJc w:val="left"/>
      <w:pPr>
        <w:ind w:left="3555" w:hanging="420"/>
      </w:pPr>
    </w:lvl>
    <w:lvl w:ilvl="5" w:tplc="0409001B" w:tentative="1">
      <w:start w:val="1"/>
      <w:numFmt w:val="lowerRoman"/>
      <w:lvlText w:val="%6."/>
      <w:lvlJc w:val="right"/>
      <w:pPr>
        <w:ind w:left="3975" w:hanging="420"/>
      </w:pPr>
    </w:lvl>
    <w:lvl w:ilvl="6" w:tplc="0409000F" w:tentative="1">
      <w:start w:val="1"/>
      <w:numFmt w:val="decimal"/>
      <w:lvlText w:val="%7."/>
      <w:lvlJc w:val="left"/>
      <w:pPr>
        <w:ind w:left="4395" w:hanging="420"/>
      </w:pPr>
    </w:lvl>
    <w:lvl w:ilvl="7" w:tplc="04090019" w:tentative="1">
      <w:start w:val="1"/>
      <w:numFmt w:val="lowerLetter"/>
      <w:lvlText w:val="%8)"/>
      <w:lvlJc w:val="left"/>
      <w:pPr>
        <w:ind w:left="4815" w:hanging="420"/>
      </w:pPr>
    </w:lvl>
    <w:lvl w:ilvl="8" w:tplc="0409001B" w:tentative="1">
      <w:start w:val="1"/>
      <w:numFmt w:val="lowerRoman"/>
      <w:lvlText w:val="%9."/>
      <w:lvlJc w:val="right"/>
      <w:pPr>
        <w:ind w:left="5235" w:hanging="420"/>
      </w:pPr>
    </w:lvl>
  </w:abstractNum>
  <w:abstractNum w:abstractNumId="29" w15:restartNumberingAfterBreak="0">
    <w:nsid w:val="5947285F"/>
    <w:multiLevelType w:val="singleLevel"/>
    <w:tmpl w:val="5947285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9472FFF"/>
    <w:multiLevelType w:val="multilevel"/>
    <w:tmpl w:val="59472F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94B5A5B"/>
    <w:multiLevelType w:val="singleLevel"/>
    <w:tmpl w:val="594B5A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 w15:restartNumberingAfterBreak="0">
    <w:nsid w:val="631450BA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684E3502"/>
    <w:multiLevelType w:val="multilevel"/>
    <w:tmpl w:val="684E3502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6869536B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8F72B90"/>
    <w:multiLevelType w:val="hybridMultilevel"/>
    <w:tmpl w:val="E47294E8"/>
    <w:lvl w:ilvl="0" w:tplc="7C6E25B4">
      <w:start w:val="1"/>
      <w:numFmt w:val="decimal"/>
      <w:lvlText w:val="%1&gt;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 w15:restartNumberingAfterBreak="0">
    <w:nsid w:val="6E341EF1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FA42699"/>
    <w:multiLevelType w:val="hybridMultilevel"/>
    <w:tmpl w:val="D9F8A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6B260A80">
      <w:start w:val="1"/>
      <w:numFmt w:val="decimal"/>
      <w:lvlText w:val="%2&gt;"/>
      <w:lvlJc w:val="left"/>
      <w:pPr>
        <w:ind w:left="1260" w:hanging="420"/>
      </w:pPr>
      <w:rPr>
        <w:rFonts w:hint="default"/>
      </w:r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7816988"/>
    <w:multiLevelType w:val="hybridMultilevel"/>
    <w:tmpl w:val="5650D64E"/>
    <w:lvl w:ilvl="0" w:tplc="0D4A51C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1" w15:restartNumberingAfterBreak="0">
    <w:nsid w:val="7BAC4105"/>
    <w:multiLevelType w:val="hybridMultilevel"/>
    <w:tmpl w:val="44A00678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6B260A80">
      <w:start w:val="1"/>
      <w:numFmt w:val="decimal"/>
      <w:lvlText w:val="%3&gt;"/>
      <w:lvlJc w:val="left"/>
      <w:pPr>
        <w:ind w:left="168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1"/>
  </w:num>
  <w:num w:numId="3">
    <w:abstractNumId w:val="37"/>
  </w:num>
  <w:num w:numId="4">
    <w:abstractNumId w:val="3"/>
  </w:num>
  <w:num w:numId="5">
    <w:abstractNumId w:val="6"/>
  </w:num>
  <w:num w:numId="6">
    <w:abstractNumId w:val="10"/>
  </w:num>
  <w:num w:numId="7">
    <w:abstractNumId w:val="27"/>
  </w:num>
  <w:num w:numId="8">
    <w:abstractNumId w:val="28"/>
  </w:num>
  <w:num w:numId="9">
    <w:abstractNumId w:val="12"/>
  </w:num>
  <w:num w:numId="10">
    <w:abstractNumId w:val="22"/>
  </w:num>
  <w:num w:numId="11">
    <w:abstractNumId w:val="36"/>
  </w:num>
  <w:num w:numId="12">
    <w:abstractNumId w:val="11"/>
  </w:num>
  <w:num w:numId="13">
    <w:abstractNumId w:val="9"/>
  </w:num>
  <w:num w:numId="14">
    <w:abstractNumId w:val="13"/>
  </w:num>
  <w:num w:numId="15">
    <w:abstractNumId w:val="18"/>
  </w:num>
  <w:num w:numId="16">
    <w:abstractNumId w:val="19"/>
  </w:num>
  <w:num w:numId="17">
    <w:abstractNumId w:val="32"/>
  </w:num>
  <w:num w:numId="18">
    <w:abstractNumId w:val="8"/>
  </w:num>
  <w:num w:numId="19">
    <w:abstractNumId w:val="17"/>
  </w:num>
  <w:num w:numId="20">
    <w:abstractNumId w:val="25"/>
  </w:num>
  <w:num w:numId="21">
    <w:abstractNumId w:val="34"/>
  </w:num>
  <w:num w:numId="22">
    <w:abstractNumId w:val="0"/>
  </w:num>
  <w:num w:numId="23">
    <w:abstractNumId w:val="2"/>
  </w:num>
  <w:num w:numId="24">
    <w:abstractNumId w:val="26"/>
  </w:num>
  <w:num w:numId="25">
    <w:abstractNumId w:val="23"/>
  </w:num>
  <w:num w:numId="26">
    <w:abstractNumId w:val="41"/>
  </w:num>
  <w:num w:numId="27">
    <w:abstractNumId w:val="40"/>
  </w:num>
  <w:num w:numId="28">
    <w:abstractNumId w:val="38"/>
  </w:num>
  <w:num w:numId="29">
    <w:abstractNumId w:val="5"/>
  </w:num>
  <w:num w:numId="30">
    <w:abstractNumId w:val="7"/>
  </w:num>
  <w:num w:numId="31">
    <w:abstractNumId w:val="39"/>
  </w:num>
  <w:num w:numId="32">
    <w:abstractNumId w:val="1"/>
  </w:num>
  <w:num w:numId="33">
    <w:abstractNumId w:val="4"/>
  </w:num>
  <w:num w:numId="34">
    <w:abstractNumId w:val="20"/>
  </w:num>
  <w:num w:numId="35">
    <w:abstractNumId w:val="15"/>
  </w:num>
  <w:num w:numId="36">
    <w:abstractNumId w:val="24"/>
  </w:num>
  <w:num w:numId="37">
    <w:abstractNumId w:val="33"/>
  </w:num>
  <w:num w:numId="38">
    <w:abstractNumId w:val="16"/>
  </w:num>
  <w:num w:numId="39">
    <w:abstractNumId w:val="35"/>
  </w:num>
  <w:num w:numId="40">
    <w:abstractNumId w:val="29"/>
  </w:num>
  <w:num w:numId="41">
    <w:abstractNumId w:val="30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E33"/>
    <w:rsid w:val="000008E2"/>
    <w:rsid w:val="000021AB"/>
    <w:rsid w:val="00003246"/>
    <w:rsid w:val="00003615"/>
    <w:rsid w:val="0000455E"/>
    <w:rsid w:val="0000510D"/>
    <w:rsid w:val="00011EB7"/>
    <w:rsid w:val="00012C79"/>
    <w:rsid w:val="000165A9"/>
    <w:rsid w:val="000179D4"/>
    <w:rsid w:val="000209CD"/>
    <w:rsid w:val="000222E0"/>
    <w:rsid w:val="000223C7"/>
    <w:rsid w:val="000226C1"/>
    <w:rsid w:val="0002571E"/>
    <w:rsid w:val="00025F8E"/>
    <w:rsid w:val="000269B8"/>
    <w:rsid w:val="0003053B"/>
    <w:rsid w:val="000305B0"/>
    <w:rsid w:val="0003182A"/>
    <w:rsid w:val="00031BBD"/>
    <w:rsid w:val="00032821"/>
    <w:rsid w:val="0003673E"/>
    <w:rsid w:val="00040EDD"/>
    <w:rsid w:val="00041BB9"/>
    <w:rsid w:val="000429E6"/>
    <w:rsid w:val="00042BB6"/>
    <w:rsid w:val="00042BE5"/>
    <w:rsid w:val="00042DD3"/>
    <w:rsid w:val="00043523"/>
    <w:rsid w:val="00044E39"/>
    <w:rsid w:val="000473E9"/>
    <w:rsid w:val="00051FBD"/>
    <w:rsid w:val="000525B2"/>
    <w:rsid w:val="000528CC"/>
    <w:rsid w:val="00053C46"/>
    <w:rsid w:val="00054AAC"/>
    <w:rsid w:val="000558BD"/>
    <w:rsid w:val="000566E6"/>
    <w:rsid w:val="00056C47"/>
    <w:rsid w:val="00060767"/>
    <w:rsid w:val="00060E97"/>
    <w:rsid w:val="0006384D"/>
    <w:rsid w:val="00064BF3"/>
    <w:rsid w:val="0006530F"/>
    <w:rsid w:val="0006556F"/>
    <w:rsid w:val="0006660D"/>
    <w:rsid w:val="00066C9E"/>
    <w:rsid w:val="00067BB7"/>
    <w:rsid w:val="00070341"/>
    <w:rsid w:val="000703B6"/>
    <w:rsid w:val="0007131A"/>
    <w:rsid w:val="00072064"/>
    <w:rsid w:val="00072C84"/>
    <w:rsid w:val="000738A1"/>
    <w:rsid w:val="00074022"/>
    <w:rsid w:val="00075694"/>
    <w:rsid w:val="00075E50"/>
    <w:rsid w:val="00080AEB"/>
    <w:rsid w:val="00081018"/>
    <w:rsid w:val="00081700"/>
    <w:rsid w:val="00081B47"/>
    <w:rsid w:val="00081E58"/>
    <w:rsid w:val="00082D8E"/>
    <w:rsid w:val="00084EF8"/>
    <w:rsid w:val="00085673"/>
    <w:rsid w:val="00085BE0"/>
    <w:rsid w:val="00090862"/>
    <w:rsid w:val="000917FA"/>
    <w:rsid w:val="00091ADC"/>
    <w:rsid w:val="00091B61"/>
    <w:rsid w:val="000921DF"/>
    <w:rsid w:val="00092E79"/>
    <w:rsid w:val="00093845"/>
    <w:rsid w:val="0009653A"/>
    <w:rsid w:val="00096F80"/>
    <w:rsid w:val="00097420"/>
    <w:rsid w:val="000A22A4"/>
    <w:rsid w:val="000A6806"/>
    <w:rsid w:val="000B0C6C"/>
    <w:rsid w:val="000B17D2"/>
    <w:rsid w:val="000B17F2"/>
    <w:rsid w:val="000B190F"/>
    <w:rsid w:val="000B25A2"/>
    <w:rsid w:val="000B323A"/>
    <w:rsid w:val="000B3635"/>
    <w:rsid w:val="000B3D87"/>
    <w:rsid w:val="000B41BB"/>
    <w:rsid w:val="000B4427"/>
    <w:rsid w:val="000B584F"/>
    <w:rsid w:val="000B7709"/>
    <w:rsid w:val="000C473A"/>
    <w:rsid w:val="000C51BD"/>
    <w:rsid w:val="000C66A6"/>
    <w:rsid w:val="000C68A5"/>
    <w:rsid w:val="000C6A49"/>
    <w:rsid w:val="000C6F3A"/>
    <w:rsid w:val="000D19D6"/>
    <w:rsid w:val="000D43B2"/>
    <w:rsid w:val="000D523F"/>
    <w:rsid w:val="000D5689"/>
    <w:rsid w:val="000D5F1F"/>
    <w:rsid w:val="000D633F"/>
    <w:rsid w:val="000D7D7E"/>
    <w:rsid w:val="000E021F"/>
    <w:rsid w:val="000E0F62"/>
    <w:rsid w:val="000E1DA7"/>
    <w:rsid w:val="000E29F8"/>
    <w:rsid w:val="000E2D27"/>
    <w:rsid w:val="000E657E"/>
    <w:rsid w:val="000E7585"/>
    <w:rsid w:val="000E7B3A"/>
    <w:rsid w:val="000F1021"/>
    <w:rsid w:val="000F170A"/>
    <w:rsid w:val="000F35B4"/>
    <w:rsid w:val="000F4068"/>
    <w:rsid w:val="000F6CE0"/>
    <w:rsid w:val="000F6E2E"/>
    <w:rsid w:val="00100C98"/>
    <w:rsid w:val="00100EAC"/>
    <w:rsid w:val="0010198E"/>
    <w:rsid w:val="00102BCE"/>
    <w:rsid w:val="00102C53"/>
    <w:rsid w:val="0010306F"/>
    <w:rsid w:val="00103271"/>
    <w:rsid w:val="001037EB"/>
    <w:rsid w:val="001038F6"/>
    <w:rsid w:val="0010452D"/>
    <w:rsid w:val="00105771"/>
    <w:rsid w:val="00105E9F"/>
    <w:rsid w:val="00106DF5"/>
    <w:rsid w:val="001100C3"/>
    <w:rsid w:val="001108CC"/>
    <w:rsid w:val="00110933"/>
    <w:rsid w:val="00110AEC"/>
    <w:rsid w:val="001111FC"/>
    <w:rsid w:val="0011393E"/>
    <w:rsid w:val="00114BA3"/>
    <w:rsid w:val="001201FC"/>
    <w:rsid w:val="00122EFD"/>
    <w:rsid w:val="00123006"/>
    <w:rsid w:val="0012422F"/>
    <w:rsid w:val="00124494"/>
    <w:rsid w:val="0012629B"/>
    <w:rsid w:val="00126543"/>
    <w:rsid w:val="00127BBC"/>
    <w:rsid w:val="00127E86"/>
    <w:rsid w:val="001300F9"/>
    <w:rsid w:val="001307F7"/>
    <w:rsid w:val="001330DB"/>
    <w:rsid w:val="001345C0"/>
    <w:rsid w:val="0013602B"/>
    <w:rsid w:val="0013671D"/>
    <w:rsid w:val="00137ACE"/>
    <w:rsid w:val="0014099D"/>
    <w:rsid w:val="00140A82"/>
    <w:rsid w:val="00142EE6"/>
    <w:rsid w:val="00143DAE"/>
    <w:rsid w:val="00143FD3"/>
    <w:rsid w:val="00145013"/>
    <w:rsid w:val="00146662"/>
    <w:rsid w:val="001468E5"/>
    <w:rsid w:val="00146932"/>
    <w:rsid w:val="0015116D"/>
    <w:rsid w:val="0015344A"/>
    <w:rsid w:val="00153B75"/>
    <w:rsid w:val="001559AF"/>
    <w:rsid w:val="001571AD"/>
    <w:rsid w:val="00157625"/>
    <w:rsid w:val="00157ECE"/>
    <w:rsid w:val="00160755"/>
    <w:rsid w:val="0016234D"/>
    <w:rsid w:val="0016275B"/>
    <w:rsid w:val="00162EB4"/>
    <w:rsid w:val="0016311B"/>
    <w:rsid w:val="00163BFF"/>
    <w:rsid w:val="001658CF"/>
    <w:rsid w:val="00166557"/>
    <w:rsid w:val="00167561"/>
    <w:rsid w:val="00171D9E"/>
    <w:rsid w:val="001761AE"/>
    <w:rsid w:val="00176FFE"/>
    <w:rsid w:val="001800BA"/>
    <w:rsid w:val="001831E4"/>
    <w:rsid w:val="00190339"/>
    <w:rsid w:val="0019113D"/>
    <w:rsid w:val="00192C5C"/>
    <w:rsid w:val="00193515"/>
    <w:rsid w:val="001937E8"/>
    <w:rsid w:val="00197137"/>
    <w:rsid w:val="00197E46"/>
    <w:rsid w:val="00197F4D"/>
    <w:rsid w:val="001A1436"/>
    <w:rsid w:val="001A173F"/>
    <w:rsid w:val="001A201A"/>
    <w:rsid w:val="001A2A6F"/>
    <w:rsid w:val="001A2FE4"/>
    <w:rsid w:val="001A3216"/>
    <w:rsid w:val="001A3B63"/>
    <w:rsid w:val="001A4041"/>
    <w:rsid w:val="001A4C95"/>
    <w:rsid w:val="001A5780"/>
    <w:rsid w:val="001A58D0"/>
    <w:rsid w:val="001A650C"/>
    <w:rsid w:val="001A6C60"/>
    <w:rsid w:val="001A6C94"/>
    <w:rsid w:val="001B120C"/>
    <w:rsid w:val="001B26EB"/>
    <w:rsid w:val="001B2912"/>
    <w:rsid w:val="001B2A28"/>
    <w:rsid w:val="001B4C1E"/>
    <w:rsid w:val="001B632B"/>
    <w:rsid w:val="001B685F"/>
    <w:rsid w:val="001B7A46"/>
    <w:rsid w:val="001B7A87"/>
    <w:rsid w:val="001C0FE3"/>
    <w:rsid w:val="001C18D0"/>
    <w:rsid w:val="001C2666"/>
    <w:rsid w:val="001C6C11"/>
    <w:rsid w:val="001C77E8"/>
    <w:rsid w:val="001C7A47"/>
    <w:rsid w:val="001D021C"/>
    <w:rsid w:val="001D7E90"/>
    <w:rsid w:val="001E01EC"/>
    <w:rsid w:val="001E1839"/>
    <w:rsid w:val="001E2CF2"/>
    <w:rsid w:val="001E37BB"/>
    <w:rsid w:val="001E3EE6"/>
    <w:rsid w:val="001F0F3A"/>
    <w:rsid w:val="001F1E43"/>
    <w:rsid w:val="001F5170"/>
    <w:rsid w:val="001F5FD7"/>
    <w:rsid w:val="001F6BCC"/>
    <w:rsid w:val="00200281"/>
    <w:rsid w:val="002017DE"/>
    <w:rsid w:val="00202C43"/>
    <w:rsid w:val="002056C6"/>
    <w:rsid w:val="00205FF1"/>
    <w:rsid w:val="002060F6"/>
    <w:rsid w:val="002072B0"/>
    <w:rsid w:val="002113CC"/>
    <w:rsid w:val="00211473"/>
    <w:rsid w:val="00211EF6"/>
    <w:rsid w:val="00216ED4"/>
    <w:rsid w:val="00216F24"/>
    <w:rsid w:val="002205FE"/>
    <w:rsid w:val="00220C45"/>
    <w:rsid w:val="00221A01"/>
    <w:rsid w:val="00222CA2"/>
    <w:rsid w:val="002249E3"/>
    <w:rsid w:val="00225E9F"/>
    <w:rsid w:val="00225F30"/>
    <w:rsid w:val="002264EB"/>
    <w:rsid w:val="00226D44"/>
    <w:rsid w:val="002273B5"/>
    <w:rsid w:val="002277F4"/>
    <w:rsid w:val="00227EF9"/>
    <w:rsid w:val="00230647"/>
    <w:rsid w:val="00231390"/>
    <w:rsid w:val="00233B51"/>
    <w:rsid w:val="0023533A"/>
    <w:rsid w:val="00235464"/>
    <w:rsid w:val="0023564C"/>
    <w:rsid w:val="002357FF"/>
    <w:rsid w:val="00236C28"/>
    <w:rsid w:val="00237E4D"/>
    <w:rsid w:val="0024052F"/>
    <w:rsid w:val="002413D5"/>
    <w:rsid w:val="00242A20"/>
    <w:rsid w:val="00244102"/>
    <w:rsid w:val="00247891"/>
    <w:rsid w:val="00247A86"/>
    <w:rsid w:val="0025009C"/>
    <w:rsid w:val="0025128A"/>
    <w:rsid w:val="00252E4C"/>
    <w:rsid w:val="00254DFA"/>
    <w:rsid w:val="002554AC"/>
    <w:rsid w:val="00257020"/>
    <w:rsid w:val="0025795D"/>
    <w:rsid w:val="002602C4"/>
    <w:rsid w:val="00263207"/>
    <w:rsid w:val="00263DDC"/>
    <w:rsid w:val="00265062"/>
    <w:rsid w:val="00265735"/>
    <w:rsid w:val="002659E7"/>
    <w:rsid w:val="00266A98"/>
    <w:rsid w:val="00270977"/>
    <w:rsid w:val="00270A1C"/>
    <w:rsid w:val="0027229A"/>
    <w:rsid w:val="00272F5C"/>
    <w:rsid w:val="00273206"/>
    <w:rsid w:val="00276488"/>
    <w:rsid w:val="00276E7A"/>
    <w:rsid w:val="002800E2"/>
    <w:rsid w:val="002806F3"/>
    <w:rsid w:val="00280C0F"/>
    <w:rsid w:val="002829F0"/>
    <w:rsid w:val="00283B1D"/>
    <w:rsid w:val="0028582C"/>
    <w:rsid w:val="00286108"/>
    <w:rsid w:val="00290A61"/>
    <w:rsid w:val="00290F31"/>
    <w:rsid w:val="002918A1"/>
    <w:rsid w:val="00293706"/>
    <w:rsid w:val="002937A7"/>
    <w:rsid w:val="00293CC2"/>
    <w:rsid w:val="00295014"/>
    <w:rsid w:val="002963EF"/>
    <w:rsid w:val="00296B26"/>
    <w:rsid w:val="00297676"/>
    <w:rsid w:val="00297D19"/>
    <w:rsid w:val="002A055D"/>
    <w:rsid w:val="002A0639"/>
    <w:rsid w:val="002A195A"/>
    <w:rsid w:val="002A2B3D"/>
    <w:rsid w:val="002A57B5"/>
    <w:rsid w:val="002A6367"/>
    <w:rsid w:val="002A66F2"/>
    <w:rsid w:val="002B0174"/>
    <w:rsid w:val="002B0E41"/>
    <w:rsid w:val="002B340F"/>
    <w:rsid w:val="002B5C0B"/>
    <w:rsid w:val="002B6311"/>
    <w:rsid w:val="002B6C00"/>
    <w:rsid w:val="002B6F3F"/>
    <w:rsid w:val="002B7A0D"/>
    <w:rsid w:val="002C0116"/>
    <w:rsid w:val="002C12F7"/>
    <w:rsid w:val="002C1C17"/>
    <w:rsid w:val="002C1C9E"/>
    <w:rsid w:val="002C25E2"/>
    <w:rsid w:val="002C29F6"/>
    <w:rsid w:val="002C351B"/>
    <w:rsid w:val="002C3A92"/>
    <w:rsid w:val="002C40A0"/>
    <w:rsid w:val="002C4A70"/>
    <w:rsid w:val="002C5367"/>
    <w:rsid w:val="002C7768"/>
    <w:rsid w:val="002C78D3"/>
    <w:rsid w:val="002C7B49"/>
    <w:rsid w:val="002D1034"/>
    <w:rsid w:val="002D2B66"/>
    <w:rsid w:val="002D4393"/>
    <w:rsid w:val="002D4DEB"/>
    <w:rsid w:val="002D5A07"/>
    <w:rsid w:val="002E056B"/>
    <w:rsid w:val="002E1B95"/>
    <w:rsid w:val="002E23B4"/>
    <w:rsid w:val="002E4B2D"/>
    <w:rsid w:val="002E6657"/>
    <w:rsid w:val="002E70C5"/>
    <w:rsid w:val="002E7695"/>
    <w:rsid w:val="002F47CB"/>
    <w:rsid w:val="002F55B8"/>
    <w:rsid w:val="002F5A90"/>
    <w:rsid w:val="002F6A55"/>
    <w:rsid w:val="003002EE"/>
    <w:rsid w:val="00300626"/>
    <w:rsid w:val="00305B10"/>
    <w:rsid w:val="00305B8A"/>
    <w:rsid w:val="0030655A"/>
    <w:rsid w:val="003075A7"/>
    <w:rsid w:val="003112BE"/>
    <w:rsid w:val="003112CD"/>
    <w:rsid w:val="00311FA7"/>
    <w:rsid w:val="00311FC1"/>
    <w:rsid w:val="00313C2A"/>
    <w:rsid w:val="00313C8F"/>
    <w:rsid w:val="00314DD3"/>
    <w:rsid w:val="00317427"/>
    <w:rsid w:val="00320684"/>
    <w:rsid w:val="0032151C"/>
    <w:rsid w:val="00321698"/>
    <w:rsid w:val="003216BB"/>
    <w:rsid w:val="00321BBB"/>
    <w:rsid w:val="00323487"/>
    <w:rsid w:val="00324B33"/>
    <w:rsid w:val="00327032"/>
    <w:rsid w:val="00327F48"/>
    <w:rsid w:val="003327A6"/>
    <w:rsid w:val="0033313C"/>
    <w:rsid w:val="003337DB"/>
    <w:rsid w:val="00333D64"/>
    <w:rsid w:val="00340C01"/>
    <w:rsid w:val="003427CE"/>
    <w:rsid w:val="00342846"/>
    <w:rsid w:val="00344653"/>
    <w:rsid w:val="00345757"/>
    <w:rsid w:val="003466B0"/>
    <w:rsid w:val="00347896"/>
    <w:rsid w:val="00351225"/>
    <w:rsid w:val="0035128A"/>
    <w:rsid w:val="00353F6C"/>
    <w:rsid w:val="00357E08"/>
    <w:rsid w:val="00363473"/>
    <w:rsid w:val="0036418B"/>
    <w:rsid w:val="003641B0"/>
    <w:rsid w:val="003648EB"/>
    <w:rsid w:val="00364E97"/>
    <w:rsid w:val="00372A8B"/>
    <w:rsid w:val="00372F27"/>
    <w:rsid w:val="0037360D"/>
    <w:rsid w:val="00377034"/>
    <w:rsid w:val="00377B9C"/>
    <w:rsid w:val="0038043D"/>
    <w:rsid w:val="0038070C"/>
    <w:rsid w:val="00380D64"/>
    <w:rsid w:val="00381CB0"/>
    <w:rsid w:val="00381FCA"/>
    <w:rsid w:val="00382B1E"/>
    <w:rsid w:val="00382F52"/>
    <w:rsid w:val="003842D4"/>
    <w:rsid w:val="00384727"/>
    <w:rsid w:val="003848B9"/>
    <w:rsid w:val="00384AD4"/>
    <w:rsid w:val="00384F3D"/>
    <w:rsid w:val="00390523"/>
    <w:rsid w:val="0039205B"/>
    <w:rsid w:val="00395396"/>
    <w:rsid w:val="00397ABE"/>
    <w:rsid w:val="003A2442"/>
    <w:rsid w:val="003A3E3A"/>
    <w:rsid w:val="003A46BC"/>
    <w:rsid w:val="003A5AB8"/>
    <w:rsid w:val="003A6CC1"/>
    <w:rsid w:val="003B0FB6"/>
    <w:rsid w:val="003B1AFD"/>
    <w:rsid w:val="003B1F2C"/>
    <w:rsid w:val="003B3006"/>
    <w:rsid w:val="003B63F9"/>
    <w:rsid w:val="003B67F4"/>
    <w:rsid w:val="003B6DDE"/>
    <w:rsid w:val="003B707F"/>
    <w:rsid w:val="003B7D29"/>
    <w:rsid w:val="003C2018"/>
    <w:rsid w:val="003C281B"/>
    <w:rsid w:val="003C2961"/>
    <w:rsid w:val="003C2C2C"/>
    <w:rsid w:val="003C373B"/>
    <w:rsid w:val="003C440A"/>
    <w:rsid w:val="003C59B9"/>
    <w:rsid w:val="003C6268"/>
    <w:rsid w:val="003D33D5"/>
    <w:rsid w:val="003D3B1D"/>
    <w:rsid w:val="003D49F8"/>
    <w:rsid w:val="003D506C"/>
    <w:rsid w:val="003D69B6"/>
    <w:rsid w:val="003D7E49"/>
    <w:rsid w:val="003E073B"/>
    <w:rsid w:val="003E2AE7"/>
    <w:rsid w:val="003E39AB"/>
    <w:rsid w:val="003E462D"/>
    <w:rsid w:val="003E5D32"/>
    <w:rsid w:val="003E6C5B"/>
    <w:rsid w:val="003F23CC"/>
    <w:rsid w:val="003F26D3"/>
    <w:rsid w:val="003F3E06"/>
    <w:rsid w:val="003F418A"/>
    <w:rsid w:val="003F5FAA"/>
    <w:rsid w:val="003F7722"/>
    <w:rsid w:val="00400C9C"/>
    <w:rsid w:val="00400E13"/>
    <w:rsid w:val="00401F16"/>
    <w:rsid w:val="004056C7"/>
    <w:rsid w:val="00405716"/>
    <w:rsid w:val="00412272"/>
    <w:rsid w:val="0041337C"/>
    <w:rsid w:val="00413613"/>
    <w:rsid w:val="004141AB"/>
    <w:rsid w:val="004156A2"/>
    <w:rsid w:val="004171B0"/>
    <w:rsid w:val="0041779D"/>
    <w:rsid w:val="004214D5"/>
    <w:rsid w:val="00421D22"/>
    <w:rsid w:val="00422718"/>
    <w:rsid w:val="00422E44"/>
    <w:rsid w:val="00423628"/>
    <w:rsid w:val="004302C2"/>
    <w:rsid w:val="00431D73"/>
    <w:rsid w:val="004375AB"/>
    <w:rsid w:val="00440549"/>
    <w:rsid w:val="004411B6"/>
    <w:rsid w:val="004429E5"/>
    <w:rsid w:val="00442D0E"/>
    <w:rsid w:val="004431AA"/>
    <w:rsid w:val="004443F9"/>
    <w:rsid w:val="004450A2"/>
    <w:rsid w:val="00445715"/>
    <w:rsid w:val="00450210"/>
    <w:rsid w:val="00450730"/>
    <w:rsid w:val="00450C02"/>
    <w:rsid w:val="00453074"/>
    <w:rsid w:val="004536A2"/>
    <w:rsid w:val="00454CCB"/>
    <w:rsid w:val="004558E2"/>
    <w:rsid w:val="0046106C"/>
    <w:rsid w:val="0046147F"/>
    <w:rsid w:val="00462890"/>
    <w:rsid w:val="00463318"/>
    <w:rsid w:val="00465E6E"/>
    <w:rsid w:val="00473187"/>
    <w:rsid w:val="0047385E"/>
    <w:rsid w:val="00476725"/>
    <w:rsid w:val="0047731F"/>
    <w:rsid w:val="0048029A"/>
    <w:rsid w:val="0048072B"/>
    <w:rsid w:val="00481007"/>
    <w:rsid w:val="0048281A"/>
    <w:rsid w:val="00482AF0"/>
    <w:rsid w:val="00482BB0"/>
    <w:rsid w:val="0048406D"/>
    <w:rsid w:val="004847EA"/>
    <w:rsid w:val="00492913"/>
    <w:rsid w:val="00492D85"/>
    <w:rsid w:val="00496291"/>
    <w:rsid w:val="00496FE9"/>
    <w:rsid w:val="004A0DAE"/>
    <w:rsid w:val="004A10CD"/>
    <w:rsid w:val="004A4B0E"/>
    <w:rsid w:val="004A4FB4"/>
    <w:rsid w:val="004A61FB"/>
    <w:rsid w:val="004A6B46"/>
    <w:rsid w:val="004A7B56"/>
    <w:rsid w:val="004B1784"/>
    <w:rsid w:val="004B248C"/>
    <w:rsid w:val="004B5B93"/>
    <w:rsid w:val="004B7E25"/>
    <w:rsid w:val="004C5419"/>
    <w:rsid w:val="004C6F95"/>
    <w:rsid w:val="004C788D"/>
    <w:rsid w:val="004C7D03"/>
    <w:rsid w:val="004D1280"/>
    <w:rsid w:val="004D1350"/>
    <w:rsid w:val="004D18D6"/>
    <w:rsid w:val="004D1D22"/>
    <w:rsid w:val="004D47CA"/>
    <w:rsid w:val="004D6F4F"/>
    <w:rsid w:val="004D7A17"/>
    <w:rsid w:val="004E175B"/>
    <w:rsid w:val="004E23ED"/>
    <w:rsid w:val="004E2EA6"/>
    <w:rsid w:val="004E32E7"/>
    <w:rsid w:val="004E4738"/>
    <w:rsid w:val="004F425C"/>
    <w:rsid w:val="00500039"/>
    <w:rsid w:val="00502B4B"/>
    <w:rsid w:val="00502EDD"/>
    <w:rsid w:val="00503611"/>
    <w:rsid w:val="00503621"/>
    <w:rsid w:val="00503656"/>
    <w:rsid w:val="005040B2"/>
    <w:rsid w:val="00505CE9"/>
    <w:rsid w:val="00510026"/>
    <w:rsid w:val="005155F7"/>
    <w:rsid w:val="0051641E"/>
    <w:rsid w:val="0051765D"/>
    <w:rsid w:val="00520D4A"/>
    <w:rsid w:val="00520D64"/>
    <w:rsid w:val="00520E53"/>
    <w:rsid w:val="00521977"/>
    <w:rsid w:val="00523B78"/>
    <w:rsid w:val="00523C0E"/>
    <w:rsid w:val="00523CE8"/>
    <w:rsid w:val="005245E8"/>
    <w:rsid w:val="005269B6"/>
    <w:rsid w:val="00526D3E"/>
    <w:rsid w:val="00530C49"/>
    <w:rsid w:val="00531232"/>
    <w:rsid w:val="00531F86"/>
    <w:rsid w:val="005322D3"/>
    <w:rsid w:val="0053278C"/>
    <w:rsid w:val="00534342"/>
    <w:rsid w:val="005356C4"/>
    <w:rsid w:val="00536315"/>
    <w:rsid w:val="00540DEF"/>
    <w:rsid w:val="00541EA9"/>
    <w:rsid w:val="00543B95"/>
    <w:rsid w:val="005441B1"/>
    <w:rsid w:val="005451BF"/>
    <w:rsid w:val="005454BB"/>
    <w:rsid w:val="00545EBB"/>
    <w:rsid w:val="005465F4"/>
    <w:rsid w:val="005466A0"/>
    <w:rsid w:val="005466A1"/>
    <w:rsid w:val="005505A1"/>
    <w:rsid w:val="0055278F"/>
    <w:rsid w:val="0055383D"/>
    <w:rsid w:val="00554B3A"/>
    <w:rsid w:val="00555069"/>
    <w:rsid w:val="005562E6"/>
    <w:rsid w:val="00556681"/>
    <w:rsid w:val="00556AE1"/>
    <w:rsid w:val="0055754C"/>
    <w:rsid w:val="00557C1F"/>
    <w:rsid w:val="00557D04"/>
    <w:rsid w:val="005601D7"/>
    <w:rsid w:val="0056103E"/>
    <w:rsid w:val="00561543"/>
    <w:rsid w:val="00562156"/>
    <w:rsid w:val="005623B7"/>
    <w:rsid w:val="00564E4D"/>
    <w:rsid w:val="005671E3"/>
    <w:rsid w:val="00567779"/>
    <w:rsid w:val="00571DA7"/>
    <w:rsid w:val="00572EB7"/>
    <w:rsid w:val="00575626"/>
    <w:rsid w:val="00577C92"/>
    <w:rsid w:val="005810E2"/>
    <w:rsid w:val="00581412"/>
    <w:rsid w:val="005823C1"/>
    <w:rsid w:val="005830B4"/>
    <w:rsid w:val="00584849"/>
    <w:rsid w:val="005849B3"/>
    <w:rsid w:val="00584E45"/>
    <w:rsid w:val="0058684D"/>
    <w:rsid w:val="00587A60"/>
    <w:rsid w:val="00591A4C"/>
    <w:rsid w:val="00593066"/>
    <w:rsid w:val="00593831"/>
    <w:rsid w:val="0059690E"/>
    <w:rsid w:val="00597D42"/>
    <w:rsid w:val="005A048B"/>
    <w:rsid w:val="005A1527"/>
    <w:rsid w:val="005A21EF"/>
    <w:rsid w:val="005A2963"/>
    <w:rsid w:val="005A2CFE"/>
    <w:rsid w:val="005A3C0A"/>
    <w:rsid w:val="005A5F10"/>
    <w:rsid w:val="005A66D9"/>
    <w:rsid w:val="005A6836"/>
    <w:rsid w:val="005A6855"/>
    <w:rsid w:val="005A6DA8"/>
    <w:rsid w:val="005A7821"/>
    <w:rsid w:val="005A7B82"/>
    <w:rsid w:val="005B10F2"/>
    <w:rsid w:val="005B1F2D"/>
    <w:rsid w:val="005B20F7"/>
    <w:rsid w:val="005B263E"/>
    <w:rsid w:val="005B391D"/>
    <w:rsid w:val="005B74BC"/>
    <w:rsid w:val="005B74C6"/>
    <w:rsid w:val="005B79DA"/>
    <w:rsid w:val="005C0154"/>
    <w:rsid w:val="005C1106"/>
    <w:rsid w:val="005C12BD"/>
    <w:rsid w:val="005C2386"/>
    <w:rsid w:val="005C33D4"/>
    <w:rsid w:val="005C3F48"/>
    <w:rsid w:val="005C6DD0"/>
    <w:rsid w:val="005D0606"/>
    <w:rsid w:val="005D1995"/>
    <w:rsid w:val="005D27FF"/>
    <w:rsid w:val="005D5703"/>
    <w:rsid w:val="005E07E2"/>
    <w:rsid w:val="005E0D25"/>
    <w:rsid w:val="005E2E40"/>
    <w:rsid w:val="005F0F16"/>
    <w:rsid w:val="005F1F8F"/>
    <w:rsid w:val="005F1F94"/>
    <w:rsid w:val="005F2243"/>
    <w:rsid w:val="005F285E"/>
    <w:rsid w:val="005F4C01"/>
    <w:rsid w:val="005F7FDE"/>
    <w:rsid w:val="00602A35"/>
    <w:rsid w:val="00603951"/>
    <w:rsid w:val="00603D05"/>
    <w:rsid w:val="00605CF4"/>
    <w:rsid w:val="006061BF"/>
    <w:rsid w:val="006105D2"/>
    <w:rsid w:val="00612CAC"/>
    <w:rsid w:val="0061615E"/>
    <w:rsid w:val="00617915"/>
    <w:rsid w:val="00620ED0"/>
    <w:rsid w:val="00621115"/>
    <w:rsid w:val="006218B5"/>
    <w:rsid w:val="00621EAC"/>
    <w:rsid w:val="00624687"/>
    <w:rsid w:val="0062647A"/>
    <w:rsid w:val="00626B08"/>
    <w:rsid w:val="0063144E"/>
    <w:rsid w:val="00631494"/>
    <w:rsid w:val="006321DA"/>
    <w:rsid w:val="00633002"/>
    <w:rsid w:val="00633CBB"/>
    <w:rsid w:val="00634559"/>
    <w:rsid w:val="00634B85"/>
    <w:rsid w:val="00635043"/>
    <w:rsid w:val="00637DEB"/>
    <w:rsid w:val="006400B6"/>
    <w:rsid w:val="00640338"/>
    <w:rsid w:val="006403E6"/>
    <w:rsid w:val="00640500"/>
    <w:rsid w:val="00642330"/>
    <w:rsid w:val="006424F3"/>
    <w:rsid w:val="00642FB9"/>
    <w:rsid w:val="006450A2"/>
    <w:rsid w:val="006450BC"/>
    <w:rsid w:val="0064510F"/>
    <w:rsid w:val="0064662C"/>
    <w:rsid w:val="00646D85"/>
    <w:rsid w:val="00650645"/>
    <w:rsid w:val="00651396"/>
    <w:rsid w:val="00652188"/>
    <w:rsid w:val="00653727"/>
    <w:rsid w:val="006546B7"/>
    <w:rsid w:val="00654A49"/>
    <w:rsid w:val="0065603A"/>
    <w:rsid w:val="00657067"/>
    <w:rsid w:val="00657D75"/>
    <w:rsid w:val="00664307"/>
    <w:rsid w:val="006644E6"/>
    <w:rsid w:val="00666640"/>
    <w:rsid w:val="006670D1"/>
    <w:rsid w:val="00667911"/>
    <w:rsid w:val="00670FBA"/>
    <w:rsid w:val="006749C5"/>
    <w:rsid w:val="00674C29"/>
    <w:rsid w:val="0067657F"/>
    <w:rsid w:val="00677814"/>
    <w:rsid w:val="00681E6D"/>
    <w:rsid w:val="0068392E"/>
    <w:rsid w:val="006859F6"/>
    <w:rsid w:val="00686659"/>
    <w:rsid w:val="00687D3D"/>
    <w:rsid w:val="00687D90"/>
    <w:rsid w:val="00692930"/>
    <w:rsid w:val="00693F33"/>
    <w:rsid w:val="00694FA4"/>
    <w:rsid w:val="00695B8A"/>
    <w:rsid w:val="00697217"/>
    <w:rsid w:val="006A0E05"/>
    <w:rsid w:val="006A126F"/>
    <w:rsid w:val="006A20D1"/>
    <w:rsid w:val="006A65D5"/>
    <w:rsid w:val="006A7527"/>
    <w:rsid w:val="006A77AB"/>
    <w:rsid w:val="006B0BA0"/>
    <w:rsid w:val="006B0E71"/>
    <w:rsid w:val="006B13E9"/>
    <w:rsid w:val="006B1727"/>
    <w:rsid w:val="006B1BF3"/>
    <w:rsid w:val="006B2299"/>
    <w:rsid w:val="006B24F7"/>
    <w:rsid w:val="006B253E"/>
    <w:rsid w:val="006B3A73"/>
    <w:rsid w:val="006B4054"/>
    <w:rsid w:val="006B41B9"/>
    <w:rsid w:val="006B5C8F"/>
    <w:rsid w:val="006B5EAA"/>
    <w:rsid w:val="006B70FF"/>
    <w:rsid w:val="006B76A6"/>
    <w:rsid w:val="006B7BAC"/>
    <w:rsid w:val="006C00A8"/>
    <w:rsid w:val="006C0913"/>
    <w:rsid w:val="006C0EFC"/>
    <w:rsid w:val="006C2969"/>
    <w:rsid w:val="006C3791"/>
    <w:rsid w:val="006C3923"/>
    <w:rsid w:val="006C3AEE"/>
    <w:rsid w:val="006C4A7D"/>
    <w:rsid w:val="006C51F2"/>
    <w:rsid w:val="006C530C"/>
    <w:rsid w:val="006C5397"/>
    <w:rsid w:val="006C7F4C"/>
    <w:rsid w:val="006D0F65"/>
    <w:rsid w:val="006D1B45"/>
    <w:rsid w:val="006D1F00"/>
    <w:rsid w:val="006D3D45"/>
    <w:rsid w:val="006D4C9C"/>
    <w:rsid w:val="006D6FB4"/>
    <w:rsid w:val="006D7AFE"/>
    <w:rsid w:val="006D7F22"/>
    <w:rsid w:val="006E0AFD"/>
    <w:rsid w:val="006E5189"/>
    <w:rsid w:val="006E5FD8"/>
    <w:rsid w:val="006E640F"/>
    <w:rsid w:val="006F0465"/>
    <w:rsid w:val="006F1CB0"/>
    <w:rsid w:val="006F4502"/>
    <w:rsid w:val="00700E1F"/>
    <w:rsid w:val="00700EB7"/>
    <w:rsid w:val="00701527"/>
    <w:rsid w:val="007024B7"/>
    <w:rsid w:val="007104AC"/>
    <w:rsid w:val="00720A95"/>
    <w:rsid w:val="00722871"/>
    <w:rsid w:val="00722BCF"/>
    <w:rsid w:val="00722CB0"/>
    <w:rsid w:val="0072373E"/>
    <w:rsid w:val="007238CD"/>
    <w:rsid w:val="00724013"/>
    <w:rsid w:val="0072448F"/>
    <w:rsid w:val="007249BB"/>
    <w:rsid w:val="0072518F"/>
    <w:rsid w:val="00727DD6"/>
    <w:rsid w:val="007303F4"/>
    <w:rsid w:val="00731B84"/>
    <w:rsid w:val="00731D6C"/>
    <w:rsid w:val="007332C6"/>
    <w:rsid w:val="00740D5D"/>
    <w:rsid w:val="00741EB7"/>
    <w:rsid w:val="007428D3"/>
    <w:rsid w:val="00743B5E"/>
    <w:rsid w:val="00743E35"/>
    <w:rsid w:val="0074672A"/>
    <w:rsid w:val="00746C33"/>
    <w:rsid w:val="00747D6E"/>
    <w:rsid w:val="0075063E"/>
    <w:rsid w:val="0075069A"/>
    <w:rsid w:val="007516DB"/>
    <w:rsid w:val="00753C40"/>
    <w:rsid w:val="007547D1"/>
    <w:rsid w:val="00756C29"/>
    <w:rsid w:val="0075799F"/>
    <w:rsid w:val="007600E3"/>
    <w:rsid w:val="00761642"/>
    <w:rsid w:val="00762791"/>
    <w:rsid w:val="00762D3F"/>
    <w:rsid w:val="00763531"/>
    <w:rsid w:val="0076471A"/>
    <w:rsid w:val="007649A6"/>
    <w:rsid w:val="00771065"/>
    <w:rsid w:val="0077136F"/>
    <w:rsid w:val="007725AB"/>
    <w:rsid w:val="007729B2"/>
    <w:rsid w:val="00775F09"/>
    <w:rsid w:val="00776756"/>
    <w:rsid w:val="00776907"/>
    <w:rsid w:val="00780150"/>
    <w:rsid w:val="007815F4"/>
    <w:rsid w:val="007858AD"/>
    <w:rsid w:val="00786232"/>
    <w:rsid w:val="00787904"/>
    <w:rsid w:val="00790F7B"/>
    <w:rsid w:val="007911C0"/>
    <w:rsid w:val="007922B4"/>
    <w:rsid w:val="007924BA"/>
    <w:rsid w:val="00792EA1"/>
    <w:rsid w:val="007936FC"/>
    <w:rsid w:val="00793B1E"/>
    <w:rsid w:val="00794C46"/>
    <w:rsid w:val="007A262B"/>
    <w:rsid w:val="007A2B08"/>
    <w:rsid w:val="007A379D"/>
    <w:rsid w:val="007A5B2D"/>
    <w:rsid w:val="007A77E9"/>
    <w:rsid w:val="007B08BB"/>
    <w:rsid w:val="007B2B4F"/>
    <w:rsid w:val="007B3900"/>
    <w:rsid w:val="007B4317"/>
    <w:rsid w:val="007B4507"/>
    <w:rsid w:val="007B4959"/>
    <w:rsid w:val="007C06B7"/>
    <w:rsid w:val="007C0BE7"/>
    <w:rsid w:val="007C1C69"/>
    <w:rsid w:val="007C244D"/>
    <w:rsid w:val="007C447A"/>
    <w:rsid w:val="007C6A19"/>
    <w:rsid w:val="007C7392"/>
    <w:rsid w:val="007D05D2"/>
    <w:rsid w:val="007D41AF"/>
    <w:rsid w:val="007D437D"/>
    <w:rsid w:val="007D5156"/>
    <w:rsid w:val="007D7204"/>
    <w:rsid w:val="007E07F1"/>
    <w:rsid w:val="007E125F"/>
    <w:rsid w:val="007E14D6"/>
    <w:rsid w:val="007E2BAA"/>
    <w:rsid w:val="007E3593"/>
    <w:rsid w:val="007E3CC5"/>
    <w:rsid w:val="007E5654"/>
    <w:rsid w:val="007E5764"/>
    <w:rsid w:val="007F009F"/>
    <w:rsid w:val="007F012C"/>
    <w:rsid w:val="007F183E"/>
    <w:rsid w:val="007F26EE"/>
    <w:rsid w:val="007F2780"/>
    <w:rsid w:val="007F43A8"/>
    <w:rsid w:val="007F6E3D"/>
    <w:rsid w:val="00800256"/>
    <w:rsid w:val="00800340"/>
    <w:rsid w:val="00802281"/>
    <w:rsid w:val="00802535"/>
    <w:rsid w:val="008026D5"/>
    <w:rsid w:val="00803849"/>
    <w:rsid w:val="008046BA"/>
    <w:rsid w:val="00804D21"/>
    <w:rsid w:val="00804EFE"/>
    <w:rsid w:val="008072AD"/>
    <w:rsid w:val="00807E2C"/>
    <w:rsid w:val="00811570"/>
    <w:rsid w:val="00811696"/>
    <w:rsid w:val="00811BCC"/>
    <w:rsid w:val="00811C72"/>
    <w:rsid w:val="008126FA"/>
    <w:rsid w:val="008133F4"/>
    <w:rsid w:val="00813EDC"/>
    <w:rsid w:val="00814067"/>
    <w:rsid w:val="00814573"/>
    <w:rsid w:val="008145C5"/>
    <w:rsid w:val="0081556B"/>
    <w:rsid w:val="0081618D"/>
    <w:rsid w:val="00817821"/>
    <w:rsid w:val="00820852"/>
    <w:rsid w:val="008216EA"/>
    <w:rsid w:val="00823565"/>
    <w:rsid w:val="00824284"/>
    <w:rsid w:val="008247A2"/>
    <w:rsid w:val="00825219"/>
    <w:rsid w:val="0082610C"/>
    <w:rsid w:val="008271F0"/>
    <w:rsid w:val="00830A74"/>
    <w:rsid w:val="00831B57"/>
    <w:rsid w:val="008345BA"/>
    <w:rsid w:val="008360A9"/>
    <w:rsid w:val="00837F09"/>
    <w:rsid w:val="0084080C"/>
    <w:rsid w:val="00841050"/>
    <w:rsid w:val="00842675"/>
    <w:rsid w:val="00842E8D"/>
    <w:rsid w:val="0084390B"/>
    <w:rsid w:val="00844BFA"/>
    <w:rsid w:val="00845438"/>
    <w:rsid w:val="0084695B"/>
    <w:rsid w:val="00852AFC"/>
    <w:rsid w:val="00854BC3"/>
    <w:rsid w:val="00860B13"/>
    <w:rsid w:val="00862CCC"/>
    <w:rsid w:val="00863340"/>
    <w:rsid w:val="008638C2"/>
    <w:rsid w:val="008643E9"/>
    <w:rsid w:val="00865086"/>
    <w:rsid w:val="008718ED"/>
    <w:rsid w:val="00872A05"/>
    <w:rsid w:val="008738D4"/>
    <w:rsid w:val="008748C0"/>
    <w:rsid w:val="00875F81"/>
    <w:rsid w:val="00880AB5"/>
    <w:rsid w:val="0088158A"/>
    <w:rsid w:val="00884C37"/>
    <w:rsid w:val="0088648F"/>
    <w:rsid w:val="00886B0B"/>
    <w:rsid w:val="0089220A"/>
    <w:rsid w:val="008945D4"/>
    <w:rsid w:val="00895D3C"/>
    <w:rsid w:val="0089657C"/>
    <w:rsid w:val="008A0E3B"/>
    <w:rsid w:val="008A19E2"/>
    <w:rsid w:val="008A1CAF"/>
    <w:rsid w:val="008A2063"/>
    <w:rsid w:val="008A2B16"/>
    <w:rsid w:val="008A326D"/>
    <w:rsid w:val="008A35AC"/>
    <w:rsid w:val="008A4BDD"/>
    <w:rsid w:val="008A7C3F"/>
    <w:rsid w:val="008B3521"/>
    <w:rsid w:val="008B7CB8"/>
    <w:rsid w:val="008B7F8E"/>
    <w:rsid w:val="008C12E9"/>
    <w:rsid w:val="008C181E"/>
    <w:rsid w:val="008C240C"/>
    <w:rsid w:val="008C2C16"/>
    <w:rsid w:val="008C3043"/>
    <w:rsid w:val="008C4254"/>
    <w:rsid w:val="008C468A"/>
    <w:rsid w:val="008C606A"/>
    <w:rsid w:val="008C7881"/>
    <w:rsid w:val="008D1114"/>
    <w:rsid w:val="008D1DCC"/>
    <w:rsid w:val="008D1F66"/>
    <w:rsid w:val="008D3AC3"/>
    <w:rsid w:val="008D3B53"/>
    <w:rsid w:val="008D3E8D"/>
    <w:rsid w:val="008D4134"/>
    <w:rsid w:val="008D4FA1"/>
    <w:rsid w:val="008D5610"/>
    <w:rsid w:val="008D5DAD"/>
    <w:rsid w:val="008D6E90"/>
    <w:rsid w:val="008D7B22"/>
    <w:rsid w:val="008E0675"/>
    <w:rsid w:val="008E2174"/>
    <w:rsid w:val="008E34F7"/>
    <w:rsid w:val="008E733D"/>
    <w:rsid w:val="008E734A"/>
    <w:rsid w:val="008E7B1F"/>
    <w:rsid w:val="008F308B"/>
    <w:rsid w:val="008F3D85"/>
    <w:rsid w:val="008F624B"/>
    <w:rsid w:val="008F635A"/>
    <w:rsid w:val="008F6AE2"/>
    <w:rsid w:val="008F7242"/>
    <w:rsid w:val="008F7369"/>
    <w:rsid w:val="008F73A7"/>
    <w:rsid w:val="009009A6"/>
    <w:rsid w:val="009016EA"/>
    <w:rsid w:val="00903D51"/>
    <w:rsid w:val="0090451A"/>
    <w:rsid w:val="009050B6"/>
    <w:rsid w:val="00906F55"/>
    <w:rsid w:val="00907A73"/>
    <w:rsid w:val="009101D6"/>
    <w:rsid w:val="009107DA"/>
    <w:rsid w:val="00910EB6"/>
    <w:rsid w:val="00912EBA"/>
    <w:rsid w:val="00914BDB"/>
    <w:rsid w:val="009168E4"/>
    <w:rsid w:val="00916E95"/>
    <w:rsid w:val="00917243"/>
    <w:rsid w:val="00917ABA"/>
    <w:rsid w:val="00920112"/>
    <w:rsid w:val="00920989"/>
    <w:rsid w:val="00922CBB"/>
    <w:rsid w:val="009246A9"/>
    <w:rsid w:val="00925351"/>
    <w:rsid w:val="00926D10"/>
    <w:rsid w:val="009270FC"/>
    <w:rsid w:val="009273BA"/>
    <w:rsid w:val="00930DD5"/>
    <w:rsid w:val="009316CD"/>
    <w:rsid w:val="00931FB9"/>
    <w:rsid w:val="00932FEA"/>
    <w:rsid w:val="00935F32"/>
    <w:rsid w:val="00936433"/>
    <w:rsid w:val="00937931"/>
    <w:rsid w:val="009432CB"/>
    <w:rsid w:val="00944E57"/>
    <w:rsid w:val="00946678"/>
    <w:rsid w:val="00950090"/>
    <w:rsid w:val="00955BB5"/>
    <w:rsid w:val="00955FFE"/>
    <w:rsid w:val="0095707F"/>
    <w:rsid w:val="00962983"/>
    <w:rsid w:val="00962E33"/>
    <w:rsid w:val="00966A64"/>
    <w:rsid w:val="00966D0B"/>
    <w:rsid w:val="00970296"/>
    <w:rsid w:val="00973F4A"/>
    <w:rsid w:val="009740BD"/>
    <w:rsid w:val="00974D37"/>
    <w:rsid w:val="00976EC0"/>
    <w:rsid w:val="00981501"/>
    <w:rsid w:val="00982DBB"/>
    <w:rsid w:val="009833CB"/>
    <w:rsid w:val="00985670"/>
    <w:rsid w:val="009865A0"/>
    <w:rsid w:val="00986D91"/>
    <w:rsid w:val="00991B25"/>
    <w:rsid w:val="00991DF6"/>
    <w:rsid w:val="00992223"/>
    <w:rsid w:val="009932B2"/>
    <w:rsid w:val="009939BC"/>
    <w:rsid w:val="00996348"/>
    <w:rsid w:val="00997503"/>
    <w:rsid w:val="009A0C2E"/>
    <w:rsid w:val="009A30AE"/>
    <w:rsid w:val="009A332D"/>
    <w:rsid w:val="009A384F"/>
    <w:rsid w:val="009A65DE"/>
    <w:rsid w:val="009A6A96"/>
    <w:rsid w:val="009B072E"/>
    <w:rsid w:val="009B2067"/>
    <w:rsid w:val="009B25C3"/>
    <w:rsid w:val="009B25ED"/>
    <w:rsid w:val="009B2E93"/>
    <w:rsid w:val="009B5368"/>
    <w:rsid w:val="009B55BA"/>
    <w:rsid w:val="009B60E2"/>
    <w:rsid w:val="009B65F6"/>
    <w:rsid w:val="009B7C2B"/>
    <w:rsid w:val="009C03EF"/>
    <w:rsid w:val="009C0A2A"/>
    <w:rsid w:val="009C0FF1"/>
    <w:rsid w:val="009C1DD2"/>
    <w:rsid w:val="009C1EF3"/>
    <w:rsid w:val="009C25DA"/>
    <w:rsid w:val="009C3D3A"/>
    <w:rsid w:val="009C4B64"/>
    <w:rsid w:val="009C4D80"/>
    <w:rsid w:val="009C6DC5"/>
    <w:rsid w:val="009C7D13"/>
    <w:rsid w:val="009D0563"/>
    <w:rsid w:val="009D37F5"/>
    <w:rsid w:val="009D3A73"/>
    <w:rsid w:val="009D7308"/>
    <w:rsid w:val="009D7344"/>
    <w:rsid w:val="009E0FA8"/>
    <w:rsid w:val="009E1AEB"/>
    <w:rsid w:val="009E3F09"/>
    <w:rsid w:val="009E4AA1"/>
    <w:rsid w:val="009E63CE"/>
    <w:rsid w:val="009E7861"/>
    <w:rsid w:val="009F2B32"/>
    <w:rsid w:val="009F34BC"/>
    <w:rsid w:val="00A0071D"/>
    <w:rsid w:val="00A00C41"/>
    <w:rsid w:val="00A02BCF"/>
    <w:rsid w:val="00A02FFC"/>
    <w:rsid w:val="00A030F6"/>
    <w:rsid w:val="00A0365F"/>
    <w:rsid w:val="00A04159"/>
    <w:rsid w:val="00A0450D"/>
    <w:rsid w:val="00A04697"/>
    <w:rsid w:val="00A069C1"/>
    <w:rsid w:val="00A06C8E"/>
    <w:rsid w:val="00A1112A"/>
    <w:rsid w:val="00A1284A"/>
    <w:rsid w:val="00A1316E"/>
    <w:rsid w:val="00A13F7B"/>
    <w:rsid w:val="00A20E82"/>
    <w:rsid w:val="00A21FD8"/>
    <w:rsid w:val="00A22BC6"/>
    <w:rsid w:val="00A24375"/>
    <w:rsid w:val="00A249FC"/>
    <w:rsid w:val="00A251BB"/>
    <w:rsid w:val="00A25553"/>
    <w:rsid w:val="00A2596E"/>
    <w:rsid w:val="00A26C46"/>
    <w:rsid w:val="00A26DCC"/>
    <w:rsid w:val="00A301FE"/>
    <w:rsid w:val="00A30231"/>
    <w:rsid w:val="00A3348C"/>
    <w:rsid w:val="00A34B6D"/>
    <w:rsid w:val="00A35E5E"/>
    <w:rsid w:val="00A36422"/>
    <w:rsid w:val="00A40E73"/>
    <w:rsid w:val="00A4115D"/>
    <w:rsid w:val="00A441D8"/>
    <w:rsid w:val="00A449B4"/>
    <w:rsid w:val="00A451A1"/>
    <w:rsid w:val="00A459CA"/>
    <w:rsid w:val="00A50A67"/>
    <w:rsid w:val="00A50E63"/>
    <w:rsid w:val="00A52A88"/>
    <w:rsid w:val="00A53AE9"/>
    <w:rsid w:val="00A54546"/>
    <w:rsid w:val="00A554B5"/>
    <w:rsid w:val="00A5550C"/>
    <w:rsid w:val="00A56C32"/>
    <w:rsid w:val="00A617CF"/>
    <w:rsid w:val="00A6184E"/>
    <w:rsid w:val="00A61ECF"/>
    <w:rsid w:val="00A6222D"/>
    <w:rsid w:val="00A62384"/>
    <w:rsid w:val="00A63B6C"/>
    <w:rsid w:val="00A64C83"/>
    <w:rsid w:val="00A65DB1"/>
    <w:rsid w:val="00A7042F"/>
    <w:rsid w:val="00A71B08"/>
    <w:rsid w:val="00A72014"/>
    <w:rsid w:val="00A7610E"/>
    <w:rsid w:val="00A775E9"/>
    <w:rsid w:val="00A77D0A"/>
    <w:rsid w:val="00A818E9"/>
    <w:rsid w:val="00A81A05"/>
    <w:rsid w:val="00A8220E"/>
    <w:rsid w:val="00A838E6"/>
    <w:rsid w:val="00A85F47"/>
    <w:rsid w:val="00A868ED"/>
    <w:rsid w:val="00A87175"/>
    <w:rsid w:val="00A87639"/>
    <w:rsid w:val="00A9026A"/>
    <w:rsid w:val="00A90944"/>
    <w:rsid w:val="00A910F7"/>
    <w:rsid w:val="00A91624"/>
    <w:rsid w:val="00A92DC2"/>
    <w:rsid w:val="00A92ED3"/>
    <w:rsid w:val="00A93E56"/>
    <w:rsid w:val="00A942B5"/>
    <w:rsid w:val="00A95AF6"/>
    <w:rsid w:val="00A962FA"/>
    <w:rsid w:val="00A978E6"/>
    <w:rsid w:val="00AA093D"/>
    <w:rsid w:val="00AA1342"/>
    <w:rsid w:val="00AA190C"/>
    <w:rsid w:val="00AA1A24"/>
    <w:rsid w:val="00AA1B54"/>
    <w:rsid w:val="00AA4923"/>
    <w:rsid w:val="00AA4DEF"/>
    <w:rsid w:val="00AA5431"/>
    <w:rsid w:val="00AA6FAE"/>
    <w:rsid w:val="00AB23C2"/>
    <w:rsid w:val="00AB3EF3"/>
    <w:rsid w:val="00AB4BEA"/>
    <w:rsid w:val="00AB713A"/>
    <w:rsid w:val="00AB7D43"/>
    <w:rsid w:val="00AC24DD"/>
    <w:rsid w:val="00AC2601"/>
    <w:rsid w:val="00AC2BF3"/>
    <w:rsid w:val="00AC2EEC"/>
    <w:rsid w:val="00AC30D2"/>
    <w:rsid w:val="00AC3712"/>
    <w:rsid w:val="00AC56C3"/>
    <w:rsid w:val="00AD0197"/>
    <w:rsid w:val="00AD1A50"/>
    <w:rsid w:val="00AD32F8"/>
    <w:rsid w:val="00AD3F65"/>
    <w:rsid w:val="00AD4C3B"/>
    <w:rsid w:val="00AD4C67"/>
    <w:rsid w:val="00AD5B01"/>
    <w:rsid w:val="00AD6792"/>
    <w:rsid w:val="00AE011B"/>
    <w:rsid w:val="00AE017F"/>
    <w:rsid w:val="00AE097B"/>
    <w:rsid w:val="00AE18D2"/>
    <w:rsid w:val="00AE2B49"/>
    <w:rsid w:val="00AE35E5"/>
    <w:rsid w:val="00AF05FE"/>
    <w:rsid w:val="00AF2EBF"/>
    <w:rsid w:val="00AF36F4"/>
    <w:rsid w:val="00AF3C55"/>
    <w:rsid w:val="00AF5277"/>
    <w:rsid w:val="00AF6379"/>
    <w:rsid w:val="00AF66C2"/>
    <w:rsid w:val="00B018BC"/>
    <w:rsid w:val="00B01CAE"/>
    <w:rsid w:val="00B0208F"/>
    <w:rsid w:val="00B0681E"/>
    <w:rsid w:val="00B0710D"/>
    <w:rsid w:val="00B10526"/>
    <w:rsid w:val="00B13A8B"/>
    <w:rsid w:val="00B13C24"/>
    <w:rsid w:val="00B14818"/>
    <w:rsid w:val="00B2206D"/>
    <w:rsid w:val="00B22B27"/>
    <w:rsid w:val="00B234AB"/>
    <w:rsid w:val="00B301DF"/>
    <w:rsid w:val="00B305A8"/>
    <w:rsid w:val="00B3462C"/>
    <w:rsid w:val="00B36DF0"/>
    <w:rsid w:val="00B370F1"/>
    <w:rsid w:val="00B40596"/>
    <w:rsid w:val="00B40C46"/>
    <w:rsid w:val="00B420F6"/>
    <w:rsid w:val="00B42201"/>
    <w:rsid w:val="00B4598C"/>
    <w:rsid w:val="00B45C72"/>
    <w:rsid w:val="00B462BD"/>
    <w:rsid w:val="00B468C8"/>
    <w:rsid w:val="00B46E6A"/>
    <w:rsid w:val="00B475DA"/>
    <w:rsid w:val="00B52DB4"/>
    <w:rsid w:val="00B52FCA"/>
    <w:rsid w:val="00B54C4C"/>
    <w:rsid w:val="00B61594"/>
    <w:rsid w:val="00B61952"/>
    <w:rsid w:val="00B62E09"/>
    <w:rsid w:val="00B65724"/>
    <w:rsid w:val="00B65CEE"/>
    <w:rsid w:val="00B66B0E"/>
    <w:rsid w:val="00B67EF8"/>
    <w:rsid w:val="00B71588"/>
    <w:rsid w:val="00B72673"/>
    <w:rsid w:val="00B756AE"/>
    <w:rsid w:val="00B77479"/>
    <w:rsid w:val="00B81D88"/>
    <w:rsid w:val="00B828CE"/>
    <w:rsid w:val="00B82B63"/>
    <w:rsid w:val="00B82D80"/>
    <w:rsid w:val="00B82FF8"/>
    <w:rsid w:val="00B8310A"/>
    <w:rsid w:val="00B83B90"/>
    <w:rsid w:val="00B83BB9"/>
    <w:rsid w:val="00B84730"/>
    <w:rsid w:val="00B857E4"/>
    <w:rsid w:val="00B8591C"/>
    <w:rsid w:val="00B85B68"/>
    <w:rsid w:val="00B86D67"/>
    <w:rsid w:val="00B87BA3"/>
    <w:rsid w:val="00B87CE7"/>
    <w:rsid w:val="00B90562"/>
    <w:rsid w:val="00B907FF"/>
    <w:rsid w:val="00B93D49"/>
    <w:rsid w:val="00B9471E"/>
    <w:rsid w:val="00B95D9D"/>
    <w:rsid w:val="00B96924"/>
    <w:rsid w:val="00BA0050"/>
    <w:rsid w:val="00BA249E"/>
    <w:rsid w:val="00BA3601"/>
    <w:rsid w:val="00BA4BAE"/>
    <w:rsid w:val="00BA6410"/>
    <w:rsid w:val="00BA6B2A"/>
    <w:rsid w:val="00BA709C"/>
    <w:rsid w:val="00BA71B4"/>
    <w:rsid w:val="00BB18BC"/>
    <w:rsid w:val="00BB19CE"/>
    <w:rsid w:val="00BB3487"/>
    <w:rsid w:val="00BB4805"/>
    <w:rsid w:val="00BB521C"/>
    <w:rsid w:val="00BB645D"/>
    <w:rsid w:val="00BB67A1"/>
    <w:rsid w:val="00BB69F1"/>
    <w:rsid w:val="00BC055E"/>
    <w:rsid w:val="00BC118F"/>
    <w:rsid w:val="00BC145E"/>
    <w:rsid w:val="00BC1CF0"/>
    <w:rsid w:val="00BC256A"/>
    <w:rsid w:val="00BC3DD7"/>
    <w:rsid w:val="00BC4A3F"/>
    <w:rsid w:val="00BC729E"/>
    <w:rsid w:val="00BC732B"/>
    <w:rsid w:val="00BD1B9C"/>
    <w:rsid w:val="00BD285E"/>
    <w:rsid w:val="00BD54E5"/>
    <w:rsid w:val="00BD5682"/>
    <w:rsid w:val="00BD5F05"/>
    <w:rsid w:val="00BD6D8E"/>
    <w:rsid w:val="00BE11D5"/>
    <w:rsid w:val="00BE15D0"/>
    <w:rsid w:val="00BE16D3"/>
    <w:rsid w:val="00BE2510"/>
    <w:rsid w:val="00BE2C46"/>
    <w:rsid w:val="00BE3BC7"/>
    <w:rsid w:val="00BE5683"/>
    <w:rsid w:val="00BE5D26"/>
    <w:rsid w:val="00BE74FB"/>
    <w:rsid w:val="00BF105B"/>
    <w:rsid w:val="00BF131E"/>
    <w:rsid w:val="00BF1F6C"/>
    <w:rsid w:val="00BF39BA"/>
    <w:rsid w:val="00BF3B21"/>
    <w:rsid w:val="00BF6F1E"/>
    <w:rsid w:val="00C00CDA"/>
    <w:rsid w:val="00C020B7"/>
    <w:rsid w:val="00C02255"/>
    <w:rsid w:val="00C031EC"/>
    <w:rsid w:val="00C04351"/>
    <w:rsid w:val="00C072D9"/>
    <w:rsid w:val="00C073FB"/>
    <w:rsid w:val="00C10C29"/>
    <w:rsid w:val="00C1100C"/>
    <w:rsid w:val="00C1153D"/>
    <w:rsid w:val="00C16AC0"/>
    <w:rsid w:val="00C17F44"/>
    <w:rsid w:val="00C200FE"/>
    <w:rsid w:val="00C2066D"/>
    <w:rsid w:val="00C24A98"/>
    <w:rsid w:val="00C25575"/>
    <w:rsid w:val="00C2609E"/>
    <w:rsid w:val="00C261AC"/>
    <w:rsid w:val="00C30C9A"/>
    <w:rsid w:val="00C320BC"/>
    <w:rsid w:val="00C32C1F"/>
    <w:rsid w:val="00C36720"/>
    <w:rsid w:val="00C367D6"/>
    <w:rsid w:val="00C37540"/>
    <w:rsid w:val="00C405E0"/>
    <w:rsid w:val="00C42BC0"/>
    <w:rsid w:val="00C43936"/>
    <w:rsid w:val="00C44080"/>
    <w:rsid w:val="00C44AEA"/>
    <w:rsid w:val="00C44CEA"/>
    <w:rsid w:val="00C45B16"/>
    <w:rsid w:val="00C45CF3"/>
    <w:rsid w:val="00C47847"/>
    <w:rsid w:val="00C50090"/>
    <w:rsid w:val="00C5115E"/>
    <w:rsid w:val="00C5116B"/>
    <w:rsid w:val="00C51B05"/>
    <w:rsid w:val="00C528A0"/>
    <w:rsid w:val="00C55545"/>
    <w:rsid w:val="00C55ABD"/>
    <w:rsid w:val="00C61323"/>
    <w:rsid w:val="00C620D9"/>
    <w:rsid w:val="00C62D16"/>
    <w:rsid w:val="00C6387D"/>
    <w:rsid w:val="00C642C5"/>
    <w:rsid w:val="00C6549B"/>
    <w:rsid w:val="00C65904"/>
    <w:rsid w:val="00C659A4"/>
    <w:rsid w:val="00C70A4E"/>
    <w:rsid w:val="00C71605"/>
    <w:rsid w:val="00C72166"/>
    <w:rsid w:val="00C721D8"/>
    <w:rsid w:val="00C72C20"/>
    <w:rsid w:val="00C73B92"/>
    <w:rsid w:val="00C744F3"/>
    <w:rsid w:val="00C75A6D"/>
    <w:rsid w:val="00C77F2A"/>
    <w:rsid w:val="00C80148"/>
    <w:rsid w:val="00C839F2"/>
    <w:rsid w:val="00C850B5"/>
    <w:rsid w:val="00C863C3"/>
    <w:rsid w:val="00C87671"/>
    <w:rsid w:val="00C87779"/>
    <w:rsid w:val="00C9032E"/>
    <w:rsid w:val="00C91532"/>
    <w:rsid w:val="00C9402B"/>
    <w:rsid w:val="00C97169"/>
    <w:rsid w:val="00C97B3C"/>
    <w:rsid w:val="00CA440D"/>
    <w:rsid w:val="00CA4814"/>
    <w:rsid w:val="00CA539A"/>
    <w:rsid w:val="00CA61A7"/>
    <w:rsid w:val="00CA6595"/>
    <w:rsid w:val="00CA6F18"/>
    <w:rsid w:val="00CB02E8"/>
    <w:rsid w:val="00CB0A03"/>
    <w:rsid w:val="00CB1FC3"/>
    <w:rsid w:val="00CB26E7"/>
    <w:rsid w:val="00CB4358"/>
    <w:rsid w:val="00CB4D8C"/>
    <w:rsid w:val="00CB53A3"/>
    <w:rsid w:val="00CC0D4F"/>
    <w:rsid w:val="00CC1E76"/>
    <w:rsid w:val="00CC235C"/>
    <w:rsid w:val="00CC27D3"/>
    <w:rsid w:val="00CC2ED5"/>
    <w:rsid w:val="00CC3427"/>
    <w:rsid w:val="00CC48FC"/>
    <w:rsid w:val="00CC6A9E"/>
    <w:rsid w:val="00CC7A8E"/>
    <w:rsid w:val="00CD11C6"/>
    <w:rsid w:val="00CD17A6"/>
    <w:rsid w:val="00CD2C75"/>
    <w:rsid w:val="00CD33E3"/>
    <w:rsid w:val="00CD39CB"/>
    <w:rsid w:val="00CD4539"/>
    <w:rsid w:val="00CD4C5A"/>
    <w:rsid w:val="00CD68F4"/>
    <w:rsid w:val="00CD71B3"/>
    <w:rsid w:val="00CD759B"/>
    <w:rsid w:val="00CD7B55"/>
    <w:rsid w:val="00CE0699"/>
    <w:rsid w:val="00CE094B"/>
    <w:rsid w:val="00CE146F"/>
    <w:rsid w:val="00CE3000"/>
    <w:rsid w:val="00CE3F8D"/>
    <w:rsid w:val="00CE4A23"/>
    <w:rsid w:val="00CE5E90"/>
    <w:rsid w:val="00CE745C"/>
    <w:rsid w:val="00CE7EA0"/>
    <w:rsid w:val="00CF1391"/>
    <w:rsid w:val="00CF3F48"/>
    <w:rsid w:val="00CF47FE"/>
    <w:rsid w:val="00CF4953"/>
    <w:rsid w:val="00CF5447"/>
    <w:rsid w:val="00CF599A"/>
    <w:rsid w:val="00CF5AF2"/>
    <w:rsid w:val="00CF6024"/>
    <w:rsid w:val="00CF6C3E"/>
    <w:rsid w:val="00D007C1"/>
    <w:rsid w:val="00D03501"/>
    <w:rsid w:val="00D03A1C"/>
    <w:rsid w:val="00D03ABB"/>
    <w:rsid w:val="00D03D57"/>
    <w:rsid w:val="00D04EA4"/>
    <w:rsid w:val="00D053D7"/>
    <w:rsid w:val="00D06177"/>
    <w:rsid w:val="00D06652"/>
    <w:rsid w:val="00D1193D"/>
    <w:rsid w:val="00D123E5"/>
    <w:rsid w:val="00D1406A"/>
    <w:rsid w:val="00D14E0A"/>
    <w:rsid w:val="00D1512C"/>
    <w:rsid w:val="00D15177"/>
    <w:rsid w:val="00D22BA8"/>
    <w:rsid w:val="00D236A9"/>
    <w:rsid w:val="00D25661"/>
    <w:rsid w:val="00D26521"/>
    <w:rsid w:val="00D278BB"/>
    <w:rsid w:val="00D305DE"/>
    <w:rsid w:val="00D3295D"/>
    <w:rsid w:val="00D32BBF"/>
    <w:rsid w:val="00D32E4E"/>
    <w:rsid w:val="00D32FE7"/>
    <w:rsid w:val="00D33048"/>
    <w:rsid w:val="00D33383"/>
    <w:rsid w:val="00D35756"/>
    <w:rsid w:val="00D3672E"/>
    <w:rsid w:val="00D405EE"/>
    <w:rsid w:val="00D41FD4"/>
    <w:rsid w:val="00D42754"/>
    <w:rsid w:val="00D43B11"/>
    <w:rsid w:val="00D43B8B"/>
    <w:rsid w:val="00D43D39"/>
    <w:rsid w:val="00D4422D"/>
    <w:rsid w:val="00D4709F"/>
    <w:rsid w:val="00D50819"/>
    <w:rsid w:val="00D52D63"/>
    <w:rsid w:val="00D55898"/>
    <w:rsid w:val="00D55ABA"/>
    <w:rsid w:val="00D55E16"/>
    <w:rsid w:val="00D57545"/>
    <w:rsid w:val="00D60292"/>
    <w:rsid w:val="00D64846"/>
    <w:rsid w:val="00D6524D"/>
    <w:rsid w:val="00D70E2D"/>
    <w:rsid w:val="00D761A4"/>
    <w:rsid w:val="00D7635C"/>
    <w:rsid w:val="00D76955"/>
    <w:rsid w:val="00D7728F"/>
    <w:rsid w:val="00D77898"/>
    <w:rsid w:val="00D77D28"/>
    <w:rsid w:val="00D8301E"/>
    <w:rsid w:val="00D848F3"/>
    <w:rsid w:val="00D8546D"/>
    <w:rsid w:val="00D911CA"/>
    <w:rsid w:val="00D91ADE"/>
    <w:rsid w:val="00D922B3"/>
    <w:rsid w:val="00D93262"/>
    <w:rsid w:val="00D94CA6"/>
    <w:rsid w:val="00D951F6"/>
    <w:rsid w:val="00DA3D1F"/>
    <w:rsid w:val="00DA50E8"/>
    <w:rsid w:val="00DA6879"/>
    <w:rsid w:val="00DA6DC6"/>
    <w:rsid w:val="00DA711B"/>
    <w:rsid w:val="00DA7C0A"/>
    <w:rsid w:val="00DA7D35"/>
    <w:rsid w:val="00DB0BD3"/>
    <w:rsid w:val="00DB24D7"/>
    <w:rsid w:val="00DB2562"/>
    <w:rsid w:val="00DB2CBB"/>
    <w:rsid w:val="00DB3344"/>
    <w:rsid w:val="00DB339F"/>
    <w:rsid w:val="00DB4E31"/>
    <w:rsid w:val="00DB54B1"/>
    <w:rsid w:val="00DB74D1"/>
    <w:rsid w:val="00DC3864"/>
    <w:rsid w:val="00DC3987"/>
    <w:rsid w:val="00DC3B25"/>
    <w:rsid w:val="00DC5E28"/>
    <w:rsid w:val="00DD01A0"/>
    <w:rsid w:val="00DD1A6C"/>
    <w:rsid w:val="00DD234E"/>
    <w:rsid w:val="00DD2956"/>
    <w:rsid w:val="00DD2B65"/>
    <w:rsid w:val="00DD340C"/>
    <w:rsid w:val="00DD3CD8"/>
    <w:rsid w:val="00DD495D"/>
    <w:rsid w:val="00DD678E"/>
    <w:rsid w:val="00DD687A"/>
    <w:rsid w:val="00DD7ED9"/>
    <w:rsid w:val="00DE1809"/>
    <w:rsid w:val="00DE190C"/>
    <w:rsid w:val="00DE2AD8"/>
    <w:rsid w:val="00DE2CA1"/>
    <w:rsid w:val="00DE4C76"/>
    <w:rsid w:val="00DF08A9"/>
    <w:rsid w:val="00DF25D1"/>
    <w:rsid w:val="00DF2ABC"/>
    <w:rsid w:val="00DF2FE1"/>
    <w:rsid w:val="00DF33F4"/>
    <w:rsid w:val="00DF3DBC"/>
    <w:rsid w:val="00DF43A7"/>
    <w:rsid w:val="00DF492B"/>
    <w:rsid w:val="00DF4F0A"/>
    <w:rsid w:val="00DF7631"/>
    <w:rsid w:val="00DF7D42"/>
    <w:rsid w:val="00E00A99"/>
    <w:rsid w:val="00E031E7"/>
    <w:rsid w:val="00E0357D"/>
    <w:rsid w:val="00E045D6"/>
    <w:rsid w:val="00E0612B"/>
    <w:rsid w:val="00E06DBF"/>
    <w:rsid w:val="00E10B4B"/>
    <w:rsid w:val="00E118B7"/>
    <w:rsid w:val="00E1326B"/>
    <w:rsid w:val="00E142FC"/>
    <w:rsid w:val="00E15490"/>
    <w:rsid w:val="00E16BDF"/>
    <w:rsid w:val="00E20993"/>
    <w:rsid w:val="00E20D33"/>
    <w:rsid w:val="00E2165D"/>
    <w:rsid w:val="00E225E2"/>
    <w:rsid w:val="00E234F9"/>
    <w:rsid w:val="00E241FF"/>
    <w:rsid w:val="00E32288"/>
    <w:rsid w:val="00E33C01"/>
    <w:rsid w:val="00E3433E"/>
    <w:rsid w:val="00E36279"/>
    <w:rsid w:val="00E36598"/>
    <w:rsid w:val="00E36944"/>
    <w:rsid w:val="00E378E2"/>
    <w:rsid w:val="00E40862"/>
    <w:rsid w:val="00E40CD2"/>
    <w:rsid w:val="00E41216"/>
    <w:rsid w:val="00E414E8"/>
    <w:rsid w:val="00E41897"/>
    <w:rsid w:val="00E43FD8"/>
    <w:rsid w:val="00E4401B"/>
    <w:rsid w:val="00E44D35"/>
    <w:rsid w:val="00E45BF8"/>
    <w:rsid w:val="00E51C40"/>
    <w:rsid w:val="00E52BB7"/>
    <w:rsid w:val="00E53137"/>
    <w:rsid w:val="00E53170"/>
    <w:rsid w:val="00E533F8"/>
    <w:rsid w:val="00E57F63"/>
    <w:rsid w:val="00E60D6F"/>
    <w:rsid w:val="00E62C01"/>
    <w:rsid w:val="00E63742"/>
    <w:rsid w:val="00E66ED9"/>
    <w:rsid w:val="00E72285"/>
    <w:rsid w:val="00E7364E"/>
    <w:rsid w:val="00E736BC"/>
    <w:rsid w:val="00E736FF"/>
    <w:rsid w:val="00E74809"/>
    <w:rsid w:val="00E764C0"/>
    <w:rsid w:val="00E775B0"/>
    <w:rsid w:val="00E80940"/>
    <w:rsid w:val="00E82550"/>
    <w:rsid w:val="00E847D1"/>
    <w:rsid w:val="00E84D4C"/>
    <w:rsid w:val="00E851F5"/>
    <w:rsid w:val="00E855A9"/>
    <w:rsid w:val="00E8561E"/>
    <w:rsid w:val="00E85E1D"/>
    <w:rsid w:val="00E86F42"/>
    <w:rsid w:val="00E87A77"/>
    <w:rsid w:val="00E9096C"/>
    <w:rsid w:val="00E90F9C"/>
    <w:rsid w:val="00E91C67"/>
    <w:rsid w:val="00E93751"/>
    <w:rsid w:val="00E941F1"/>
    <w:rsid w:val="00E9657E"/>
    <w:rsid w:val="00EA0792"/>
    <w:rsid w:val="00EA22F6"/>
    <w:rsid w:val="00EA461E"/>
    <w:rsid w:val="00EA4AE3"/>
    <w:rsid w:val="00EA5289"/>
    <w:rsid w:val="00EA56B7"/>
    <w:rsid w:val="00EA5D2A"/>
    <w:rsid w:val="00EA6335"/>
    <w:rsid w:val="00EA68E9"/>
    <w:rsid w:val="00EA7201"/>
    <w:rsid w:val="00EA75F0"/>
    <w:rsid w:val="00EA788B"/>
    <w:rsid w:val="00EA7CE7"/>
    <w:rsid w:val="00EA7F71"/>
    <w:rsid w:val="00EB04F6"/>
    <w:rsid w:val="00EB21C9"/>
    <w:rsid w:val="00EB2FA2"/>
    <w:rsid w:val="00EB3092"/>
    <w:rsid w:val="00EB4468"/>
    <w:rsid w:val="00EB45DC"/>
    <w:rsid w:val="00EB4673"/>
    <w:rsid w:val="00EB49C2"/>
    <w:rsid w:val="00EB58C3"/>
    <w:rsid w:val="00EB7AB9"/>
    <w:rsid w:val="00EC0FEE"/>
    <w:rsid w:val="00EC32BB"/>
    <w:rsid w:val="00EC347C"/>
    <w:rsid w:val="00EC5760"/>
    <w:rsid w:val="00ED1957"/>
    <w:rsid w:val="00ED1D9F"/>
    <w:rsid w:val="00ED39D4"/>
    <w:rsid w:val="00ED54F9"/>
    <w:rsid w:val="00ED5612"/>
    <w:rsid w:val="00ED61C5"/>
    <w:rsid w:val="00ED754A"/>
    <w:rsid w:val="00EE0013"/>
    <w:rsid w:val="00EE2334"/>
    <w:rsid w:val="00EE31B4"/>
    <w:rsid w:val="00EE37E3"/>
    <w:rsid w:val="00EE421A"/>
    <w:rsid w:val="00EE4663"/>
    <w:rsid w:val="00EE6567"/>
    <w:rsid w:val="00EE79D6"/>
    <w:rsid w:val="00EF734E"/>
    <w:rsid w:val="00F00BD8"/>
    <w:rsid w:val="00F02929"/>
    <w:rsid w:val="00F02CD4"/>
    <w:rsid w:val="00F02EE9"/>
    <w:rsid w:val="00F03492"/>
    <w:rsid w:val="00F0352F"/>
    <w:rsid w:val="00F03AE4"/>
    <w:rsid w:val="00F04DD9"/>
    <w:rsid w:val="00F0553B"/>
    <w:rsid w:val="00F068AD"/>
    <w:rsid w:val="00F068E0"/>
    <w:rsid w:val="00F109E2"/>
    <w:rsid w:val="00F110D6"/>
    <w:rsid w:val="00F11D1C"/>
    <w:rsid w:val="00F13806"/>
    <w:rsid w:val="00F1449B"/>
    <w:rsid w:val="00F14906"/>
    <w:rsid w:val="00F171B7"/>
    <w:rsid w:val="00F213CA"/>
    <w:rsid w:val="00F23AF9"/>
    <w:rsid w:val="00F23DEB"/>
    <w:rsid w:val="00F27F4B"/>
    <w:rsid w:val="00F3332F"/>
    <w:rsid w:val="00F33FB1"/>
    <w:rsid w:val="00F34FB2"/>
    <w:rsid w:val="00F41035"/>
    <w:rsid w:val="00F43A5E"/>
    <w:rsid w:val="00F44027"/>
    <w:rsid w:val="00F44E49"/>
    <w:rsid w:val="00F45966"/>
    <w:rsid w:val="00F45B24"/>
    <w:rsid w:val="00F45D2C"/>
    <w:rsid w:val="00F46C68"/>
    <w:rsid w:val="00F50BC3"/>
    <w:rsid w:val="00F50C30"/>
    <w:rsid w:val="00F50DBB"/>
    <w:rsid w:val="00F51FC7"/>
    <w:rsid w:val="00F528C1"/>
    <w:rsid w:val="00F55485"/>
    <w:rsid w:val="00F55B42"/>
    <w:rsid w:val="00F57459"/>
    <w:rsid w:val="00F60D0D"/>
    <w:rsid w:val="00F65F1A"/>
    <w:rsid w:val="00F67DFF"/>
    <w:rsid w:val="00F705AD"/>
    <w:rsid w:val="00F70862"/>
    <w:rsid w:val="00F71808"/>
    <w:rsid w:val="00F73F4F"/>
    <w:rsid w:val="00F745D8"/>
    <w:rsid w:val="00F74A1A"/>
    <w:rsid w:val="00F76288"/>
    <w:rsid w:val="00F77C86"/>
    <w:rsid w:val="00F806DF"/>
    <w:rsid w:val="00F806E1"/>
    <w:rsid w:val="00F80C3D"/>
    <w:rsid w:val="00F8203A"/>
    <w:rsid w:val="00F82C8B"/>
    <w:rsid w:val="00F83215"/>
    <w:rsid w:val="00F849D9"/>
    <w:rsid w:val="00F84B0A"/>
    <w:rsid w:val="00F85E4C"/>
    <w:rsid w:val="00F86069"/>
    <w:rsid w:val="00F862FE"/>
    <w:rsid w:val="00F91D67"/>
    <w:rsid w:val="00F91E53"/>
    <w:rsid w:val="00F944D6"/>
    <w:rsid w:val="00F95731"/>
    <w:rsid w:val="00F96E46"/>
    <w:rsid w:val="00FA007F"/>
    <w:rsid w:val="00FA0BE6"/>
    <w:rsid w:val="00FA0CDB"/>
    <w:rsid w:val="00FA1EAB"/>
    <w:rsid w:val="00FA594D"/>
    <w:rsid w:val="00FA7113"/>
    <w:rsid w:val="00FA73DF"/>
    <w:rsid w:val="00FA7512"/>
    <w:rsid w:val="00FB064F"/>
    <w:rsid w:val="00FB0EAD"/>
    <w:rsid w:val="00FB7E31"/>
    <w:rsid w:val="00FC0372"/>
    <w:rsid w:val="00FC1DBE"/>
    <w:rsid w:val="00FC1DC5"/>
    <w:rsid w:val="00FC32F3"/>
    <w:rsid w:val="00FC5192"/>
    <w:rsid w:val="00FC73F3"/>
    <w:rsid w:val="00FD0DA9"/>
    <w:rsid w:val="00FD464D"/>
    <w:rsid w:val="00FD63A1"/>
    <w:rsid w:val="00FE1E28"/>
    <w:rsid w:val="00FE21BF"/>
    <w:rsid w:val="00FE30D4"/>
    <w:rsid w:val="00FE41E8"/>
    <w:rsid w:val="00FE568F"/>
    <w:rsid w:val="00FE5837"/>
    <w:rsid w:val="00FE5DC4"/>
    <w:rsid w:val="00FE6FE7"/>
    <w:rsid w:val="00FE7015"/>
    <w:rsid w:val="00FE7377"/>
    <w:rsid w:val="00FE73CA"/>
    <w:rsid w:val="00FF041B"/>
    <w:rsid w:val="00FF2139"/>
    <w:rsid w:val="00FF40BF"/>
    <w:rsid w:val="00FF5D38"/>
    <w:rsid w:val="00FF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F67EBD2"/>
  <w15:chartTrackingRefBased/>
  <w15:docId w15:val="{6916F013-9F8C-40AD-8851-E148B2FC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5AB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00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2C20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24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91E5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91E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D021C"/>
    <w:pPr>
      <w:ind w:firstLineChars="200" w:firstLine="420"/>
    </w:pPr>
  </w:style>
  <w:style w:type="paragraph" w:styleId="a6">
    <w:name w:val="Normal (Web)"/>
    <w:basedOn w:val="a"/>
    <w:unhideWhenUsed/>
    <w:rsid w:val="008922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Date"/>
    <w:basedOn w:val="a"/>
    <w:next w:val="a"/>
    <w:link w:val="a8"/>
    <w:uiPriority w:val="99"/>
    <w:semiHidden/>
    <w:unhideWhenUsed/>
    <w:rsid w:val="003F418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3F418A"/>
  </w:style>
  <w:style w:type="paragraph" w:styleId="HTML">
    <w:name w:val="HTML Preformatted"/>
    <w:basedOn w:val="a"/>
    <w:link w:val="HTML0"/>
    <w:unhideWhenUsed/>
    <w:rsid w:val="00D03A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3A1C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A00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2C20"/>
    <w:rPr>
      <w:b/>
      <w:bCs/>
      <w:sz w:val="32"/>
      <w:szCs w:val="32"/>
    </w:rPr>
  </w:style>
  <w:style w:type="paragraph" w:customStyle="1" w:styleId="1">
    <w:name w:val="列出段落1"/>
    <w:basedOn w:val="a"/>
    <w:rsid w:val="004C6F95"/>
    <w:pPr>
      <w:ind w:firstLineChars="200" w:firstLine="420"/>
    </w:pPr>
    <w:rPr>
      <w:rFonts w:ascii="Calibri" w:eastAsia="宋体" w:hAnsi="Calibri" w:cs="Times New Roman"/>
    </w:rPr>
  </w:style>
  <w:style w:type="character" w:customStyle="1" w:styleId="40">
    <w:name w:val="标题 4 字符"/>
    <w:basedOn w:val="a0"/>
    <w:link w:val="4"/>
    <w:uiPriority w:val="9"/>
    <w:rsid w:val="00AC24D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21">
    <w:name w:val="列出段落2"/>
    <w:basedOn w:val="a"/>
    <w:rsid w:val="00F8203A"/>
    <w:pPr>
      <w:ind w:firstLineChars="200" w:firstLine="420"/>
    </w:pPr>
    <w:rPr>
      <w:rFonts w:ascii="Calibri" w:eastAsia="宋体" w:hAnsi="Calibri" w:cs="Times New Roman"/>
    </w:rPr>
  </w:style>
  <w:style w:type="table" w:styleId="a9">
    <w:name w:val="Table Grid"/>
    <w:basedOn w:val="a1"/>
    <w:uiPriority w:val="59"/>
    <w:rsid w:val="00C20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BC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C145E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8D3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8D3AC3"/>
    <w:rPr>
      <w:sz w:val="18"/>
      <w:szCs w:val="18"/>
    </w:rPr>
  </w:style>
  <w:style w:type="character" w:styleId="HTML1">
    <w:name w:val="HTML Code"/>
    <w:basedOn w:val="a0"/>
    <w:qFormat/>
    <w:rsid w:val="00694FA4"/>
    <w:rPr>
      <w:rFonts w:ascii="Courier New" w:hAnsi="Courier New"/>
      <w:sz w:val="20"/>
    </w:rPr>
  </w:style>
  <w:style w:type="character" w:styleId="ae">
    <w:name w:val="FollowedHyperlink"/>
    <w:basedOn w:val="a0"/>
    <w:qFormat/>
    <w:rsid w:val="002554AC"/>
    <w:rPr>
      <w:color w:val="800080"/>
      <w:u w:val="single"/>
    </w:rPr>
  </w:style>
  <w:style w:type="character" w:styleId="af">
    <w:name w:val="Hyperlink"/>
    <w:qFormat/>
    <w:rsid w:val="00255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1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jigsaw.w3.org/css-validator/validator.html.zh-cn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validator.w3.org/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18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hanlu</dc:creator>
  <cp:keywords/>
  <dc:description/>
  <cp:lastModifiedBy>lu han</cp:lastModifiedBy>
  <cp:revision>1738</cp:revision>
  <dcterms:created xsi:type="dcterms:W3CDTF">2017-05-27T01:32:00Z</dcterms:created>
  <dcterms:modified xsi:type="dcterms:W3CDTF">2017-07-20T07:18:00Z</dcterms:modified>
</cp:coreProperties>
</file>